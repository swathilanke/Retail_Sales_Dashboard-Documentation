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DD6590" w14:textId="2FD7BE58" w:rsidR="004C3066" w:rsidRDefault="002674CF">
      <w:pPr>
        <w:pStyle w:val="Title"/>
      </w:pPr>
      <w:r>
        <w:t xml:space="preserve">                </w:t>
      </w:r>
      <w:r w:rsidRPr="00F5015E">
        <w:rPr>
          <w:color w:val="0070C0"/>
        </w:rPr>
        <w:t xml:space="preserve">Retail Sales Dashboard Project </w:t>
      </w:r>
    </w:p>
    <w:p w14:paraId="3E8E3F39" w14:textId="31615171" w:rsidR="004C3066" w:rsidRDefault="00000000">
      <w:pPr>
        <w:pStyle w:val="Heading2"/>
      </w:pPr>
      <w:r>
        <w:t xml:space="preserve"> Project Title</w:t>
      </w:r>
      <w:r w:rsidR="000F7CD6">
        <w:t>:</w:t>
      </w:r>
    </w:p>
    <w:p w14:paraId="721C358F" w14:textId="2F4CD3AD" w:rsidR="004C3066" w:rsidRDefault="000F7CD6">
      <w:pPr>
        <w:rPr>
          <w:sz w:val="28"/>
          <w:szCs w:val="28"/>
        </w:rPr>
      </w:pPr>
      <w:r w:rsidRPr="000F7CD6">
        <w:rPr>
          <w:sz w:val="28"/>
          <w:szCs w:val="28"/>
        </w:rPr>
        <w:t># Retail Sales Dashboard using Power BI</w:t>
      </w:r>
    </w:p>
    <w:p w14:paraId="088B497E" w14:textId="4DB5382C" w:rsidR="009708CE" w:rsidRDefault="009708CE" w:rsidP="009708CE">
      <w:pPr>
        <w:pStyle w:val="Heading2"/>
        <w:rPr>
          <w:sz w:val="28"/>
          <w:szCs w:val="28"/>
        </w:rPr>
      </w:pPr>
      <w:r>
        <w:t xml:space="preserve"> Submitted </w:t>
      </w:r>
      <w:proofErr w:type="gramStart"/>
      <w:r>
        <w:t>by :</w:t>
      </w:r>
      <w:proofErr w:type="gramEnd"/>
      <w:r>
        <w:t xml:space="preserve"> </w:t>
      </w:r>
    </w:p>
    <w:p w14:paraId="38FD54F0" w14:textId="3C38D5E3" w:rsidR="002156CB" w:rsidRPr="009708CE" w:rsidRDefault="009708CE">
      <w:pPr>
        <w:rPr>
          <w:sz w:val="24"/>
          <w:szCs w:val="24"/>
        </w:rPr>
      </w:pPr>
      <w:r w:rsidRPr="009708CE">
        <w:rPr>
          <w:sz w:val="24"/>
          <w:szCs w:val="24"/>
        </w:rPr>
        <w:t xml:space="preserve"> </w:t>
      </w:r>
      <w:r w:rsidRPr="009708CE">
        <w:rPr>
          <w:sz w:val="28"/>
          <w:szCs w:val="28"/>
        </w:rPr>
        <w:t>Swathi Lanke</w:t>
      </w:r>
    </w:p>
    <w:p w14:paraId="3F3FB692" w14:textId="5B23D935" w:rsidR="004C3066" w:rsidRDefault="00000000">
      <w:pPr>
        <w:pStyle w:val="Heading2"/>
      </w:pPr>
      <w:r>
        <w:t xml:space="preserve"> Project Objective</w:t>
      </w:r>
      <w:r w:rsidR="009708CE">
        <w:t xml:space="preserve"> </w:t>
      </w:r>
    </w:p>
    <w:p w14:paraId="0A4BD031" w14:textId="77777777" w:rsidR="004C3066" w:rsidRDefault="00000000">
      <w:r>
        <w:t>The primary objective of this project is to build an interactive dashboard in Power BI that helps a retail business analyze its sales performance, customer behavior, and product performance across different regions and time periods. This dashboard assists in tracking key metrics and making strategic business decisions.</w:t>
      </w:r>
    </w:p>
    <w:p w14:paraId="2CA0E061" w14:textId="77777777" w:rsidR="002156CB" w:rsidRDefault="002156CB"/>
    <w:p w14:paraId="6A8D2AC6" w14:textId="0F752516" w:rsidR="002674CF" w:rsidRDefault="002674CF">
      <w:r w:rsidRPr="002674CF">
        <w:rPr>
          <w:noProof/>
        </w:rPr>
        <w:drawing>
          <wp:inline distT="0" distB="0" distL="0" distR="0" wp14:anchorId="1C1C6D40" wp14:editId="06AAF720">
            <wp:extent cx="6858000" cy="3799840"/>
            <wp:effectExtent l="0" t="0" r="0" b="0"/>
            <wp:docPr id="817893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8930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9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E906A" w14:textId="4893E72A" w:rsidR="004C3066" w:rsidRDefault="00000000">
      <w:pPr>
        <w:pStyle w:val="Heading2"/>
      </w:pPr>
      <w:r>
        <w:t xml:space="preserve"> Data Collection</w:t>
      </w:r>
    </w:p>
    <w:p w14:paraId="2776F738" w14:textId="4221172A" w:rsidR="004C3066" w:rsidRDefault="00000000">
      <w:r>
        <w:t>The dataset was collected from a retail business and imported using Excel. The raw dataset included the following columns:</w:t>
      </w:r>
    </w:p>
    <w:p w14:paraId="475B436D" w14:textId="331A484A" w:rsidR="002674CF" w:rsidRDefault="002674CF">
      <w:r w:rsidRPr="002674CF">
        <w:rPr>
          <w:noProof/>
        </w:rPr>
        <w:lastRenderedPageBreak/>
        <w:drawing>
          <wp:inline distT="0" distB="0" distL="0" distR="0" wp14:anchorId="125419C6" wp14:editId="53B45CF7">
            <wp:extent cx="6858000" cy="3510915"/>
            <wp:effectExtent l="0" t="0" r="0" b="0"/>
            <wp:docPr id="1021150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15000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1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14E96" w14:textId="77694985" w:rsidR="004C3066" w:rsidRDefault="00000000">
      <w:r>
        <w:t xml:space="preserve">Column Name           Description                     </w:t>
      </w:r>
    </w:p>
    <w:p w14:paraId="5470A828" w14:textId="1D3659AC" w:rsidR="004C3066" w:rsidRDefault="00000000">
      <w:r>
        <w:t xml:space="preserve"> -------------------- ----------------------------------- </w:t>
      </w:r>
    </w:p>
    <w:p w14:paraId="00EFF44E" w14:textId="0231978A" w:rsidR="004C3066" w:rsidRDefault="00000000">
      <w:r>
        <w:t xml:space="preserve"> </w:t>
      </w:r>
      <w:r w:rsidR="002156CB">
        <w:t>Transaction</w:t>
      </w:r>
      <w:r>
        <w:t xml:space="preserve"> ID             </w:t>
      </w:r>
      <w:r w:rsidR="002674CF">
        <w:t xml:space="preserve">     </w:t>
      </w:r>
      <w:r>
        <w:t xml:space="preserve">Unique identifier for each order    </w:t>
      </w:r>
    </w:p>
    <w:p w14:paraId="107C0BC9" w14:textId="00BE3EC3" w:rsidR="004C3066" w:rsidRDefault="00000000">
      <w:r>
        <w:t xml:space="preserve"> Order Date          </w:t>
      </w:r>
      <w:r w:rsidR="002674CF">
        <w:t xml:space="preserve">      </w:t>
      </w:r>
      <w:r w:rsidR="002156CB">
        <w:t xml:space="preserve">        </w:t>
      </w:r>
      <w:proofErr w:type="spellStart"/>
      <w:r>
        <w:t>Date</w:t>
      </w:r>
      <w:proofErr w:type="spellEnd"/>
      <w:r>
        <w:t xml:space="preserve"> when the order was placed      </w:t>
      </w:r>
    </w:p>
    <w:p w14:paraId="5396629F" w14:textId="77777777" w:rsidR="007654C8" w:rsidRDefault="00000000">
      <w:r>
        <w:t xml:space="preserve"> Product Category    </w:t>
      </w:r>
      <w:r w:rsidR="002156CB">
        <w:t xml:space="preserve">       </w:t>
      </w:r>
      <w:r>
        <w:t xml:space="preserve"> </w:t>
      </w:r>
      <w:r w:rsidR="002156CB">
        <w:t xml:space="preserve"> </w:t>
      </w:r>
      <w:proofErr w:type="spellStart"/>
      <w:r>
        <w:t>Category</w:t>
      </w:r>
      <w:proofErr w:type="spellEnd"/>
      <w:r>
        <w:t xml:space="preserve"> of the product sold      </w:t>
      </w:r>
    </w:p>
    <w:p w14:paraId="5D408B49" w14:textId="584B15F6" w:rsidR="004C3066" w:rsidRDefault="00000000">
      <w:r>
        <w:t xml:space="preserve">Customer ID           </w:t>
      </w:r>
      <w:r w:rsidR="002156CB">
        <w:t xml:space="preserve">            </w:t>
      </w:r>
      <w:r>
        <w:t xml:space="preserve">Unique identifier of the customer   </w:t>
      </w:r>
    </w:p>
    <w:p w14:paraId="102C5A25" w14:textId="4412EE43" w:rsidR="004C3066" w:rsidRDefault="00000000">
      <w:r>
        <w:t xml:space="preserve"> Gender                </w:t>
      </w:r>
      <w:r w:rsidR="002156CB">
        <w:t xml:space="preserve">                </w:t>
      </w:r>
      <w:proofErr w:type="spellStart"/>
      <w:r>
        <w:t>Gender</w:t>
      </w:r>
      <w:proofErr w:type="spellEnd"/>
      <w:r>
        <w:t xml:space="preserve"> of the customer              </w:t>
      </w:r>
    </w:p>
    <w:p w14:paraId="108B0321" w14:textId="3DAD15C1" w:rsidR="004C3066" w:rsidRDefault="002156CB">
      <w:r>
        <w:t xml:space="preserve"> Quantity                              Number of items sold                </w:t>
      </w:r>
    </w:p>
    <w:p w14:paraId="4003B99E" w14:textId="3428709E" w:rsidR="004C3066" w:rsidRDefault="002156CB">
      <w:r>
        <w:t xml:space="preserve"> Unit Price                            </w:t>
      </w:r>
      <w:proofErr w:type="spellStart"/>
      <w:r>
        <w:t>Price</w:t>
      </w:r>
      <w:proofErr w:type="spellEnd"/>
      <w:r>
        <w:t xml:space="preserve"> per unit                      </w:t>
      </w:r>
    </w:p>
    <w:p w14:paraId="69F4B7D1" w14:textId="0E753FA2" w:rsidR="004C3066" w:rsidRDefault="00000000">
      <w:r>
        <w:t xml:space="preserve"> Total Amount         </w:t>
      </w:r>
      <w:r w:rsidR="002156CB">
        <w:t xml:space="preserve">            </w:t>
      </w:r>
      <w:r>
        <w:t xml:space="preserve">Calculated as Quantity × Unit Price </w:t>
      </w:r>
    </w:p>
    <w:p w14:paraId="3D852F11" w14:textId="77D511A5" w:rsidR="0035259E" w:rsidRDefault="0035259E">
      <w:r>
        <w:t>Age                                        Calculated the customer age</w:t>
      </w:r>
    </w:p>
    <w:p w14:paraId="75CC7D79" w14:textId="77777777" w:rsidR="003941CC" w:rsidRDefault="003941CC">
      <w:pPr>
        <w:pStyle w:val="Heading2"/>
      </w:pPr>
    </w:p>
    <w:p w14:paraId="5AB514FA" w14:textId="77BBAC43" w:rsidR="004C3066" w:rsidRDefault="00000000">
      <w:pPr>
        <w:pStyle w:val="Heading2"/>
      </w:pPr>
      <w:r>
        <w:t xml:space="preserve"> Cleaned and Enriched Dataset Columns</w:t>
      </w:r>
    </w:p>
    <w:p w14:paraId="6FF2A48B" w14:textId="77777777" w:rsidR="004C3066" w:rsidRDefault="00000000">
      <w:r>
        <w:t>After data cleaning and transformation in Excel and Power BI, the following additional columns were created:</w:t>
      </w:r>
    </w:p>
    <w:p w14:paraId="4A9F4DA6" w14:textId="40F683F7" w:rsidR="004C3066" w:rsidRDefault="0035259E">
      <w:r w:rsidRPr="002674CF">
        <w:rPr>
          <w:noProof/>
        </w:rPr>
        <w:lastRenderedPageBreak/>
        <w:drawing>
          <wp:inline distT="0" distB="0" distL="0" distR="0" wp14:anchorId="40D1C2AB" wp14:editId="09880B95">
            <wp:extent cx="6858000" cy="3817620"/>
            <wp:effectExtent l="0" t="0" r="0" b="0"/>
            <wp:docPr id="18526524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4193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1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2BB89" w14:textId="5439D705" w:rsidR="004C3066" w:rsidRDefault="00000000">
      <w:r>
        <w:t xml:space="preserve"> Column Name            Description                          </w:t>
      </w:r>
    </w:p>
    <w:p w14:paraId="389155A1" w14:textId="521D9715" w:rsidR="004C3066" w:rsidRDefault="00000000">
      <w:r>
        <w:t xml:space="preserve"> ---------------------  ------------- ------------------------------------ </w:t>
      </w:r>
    </w:p>
    <w:p w14:paraId="3A8ED9AE" w14:textId="78FDEBA7" w:rsidR="004C3066" w:rsidRDefault="00000000">
      <w:r>
        <w:t xml:space="preserve"> Weekday Name            Day of the week from order date      </w:t>
      </w:r>
    </w:p>
    <w:p w14:paraId="1541BA09" w14:textId="40465131" w:rsidR="004C3066" w:rsidRDefault="00000000">
      <w:r>
        <w:t xml:space="preserve"> Season                            Derived from month of order date</w:t>
      </w:r>
    </w:p>
    <w:p w14:paraId="158AAC3C" w14:textId="468B5067" w:rsidR="004C3066" w:rsidRDefault="00000000">
      <w:r>
        <w:t xml:space="preserve"> Customer Age                </w:t>
      </w:r>
      <w:proofErr w:type="spellStart"/>
      <w:r>
        <w:t>Age</w:t>
      </w:r>
      <w:proofErr w:type="spellEnd"/>
      <w:r>
        <w:t xml:space="preserve"> calculated from DOB              </w:t>
      </w:r>
    </w:p>
    <w:p w14:paraId="03FE3FC9" w14:textId="58054048" w:rsidR="004C3066" w:rsidRDefault="00000000">
      <w:r>
        <w:t xml:space="preserve"> Year-Month            </w:t>
      </w:r>
      <w:r w:rsidR="002674CF">
        <w:t xml:space="preserve">        </w:t>
      </w:r>
      <w:r>
        <w:t xml:space="preserve">For time trend analysis              </w:t>
      </w:r>
    </w:p>
    <w:p w14:paraId="4BE1A828" w14:textId="0F9E6CB7" w:rsidR="004C3066" w:rsidRDefault="00000000">
      <w:r>
        <w:t xml:space="preserve"> Quarter                       </w:t>
      </w:r>
      <w:r w:rsidR="002674CF">
        <w:t xml:space="preserve">   </w:t>
      </w:r>
      <w:r>
        <w:t xml:space="preserve"> </w:t>
      </w:r>
      <w:proofErr w:type="spellStart"/>
      <w:r>
        <w:t>Quarter</w:t>
      </w:r>
      <w:proofErr w:type="spellEnd"/>
      <w:r>
        <w:t xml:space="preserve"> extracted from order date    </w:t>
      </w:r>
    </w:p>
    <w:p w14:paraId="2AFCF1D5" w14:textId="47905196" w:rsidR="004C3066" w:rsidRDefault="00000000">
      <w:r>
        <w:t xml:space="preserve"> Year                            </w:t>
      </w:r>
      <w:r w:rsidR="002674CF">
        <w:t xml:space="preserve">      </w:t>
      </w:r>
      <w:proofErr w:type="spellStart"/>
      <w:r>
        <w:t>Year</w:t>
      </w:r>
      <w:proofErr w:type="spellEnd"/>
      <w:r>
        <w:t xml:space="preserve"> from order date  </w:t>
      </w:r>
    </w:p>
    <w:p w14:paraId="582DA940" w14:textId="4C31820E" w:rsidR="00C9776B" w:rsidRPr="00C9776B" w:rsidRDefault="002156CB" w:rsidP="003941CC">
      <w:pPr>
        <w:pStyle w:val="Heading2"/>
      </w:pPr>
      <w:r>
        <w:t xml:space="preserve">Excel </w:t>
      </w:r>
      <w:r w:rsidR="000F7CD6">
        <w:t>F</w:t>
      </w:r>
      <w:r>
        <w:t>ormulas</w:t>
      </w:r>
      <w:r w:rsidR="007654C8">
        <w:t xml:space="preserve"> </w:t>
      </w:r>
      <w:r w:rsidR="000F7CD6">
        <w:t xml:space="preserve">Used </w:t>
      </w:r>
      <w:proofErr w:type="gramStart"/>
      <w:r w:rsidR="000F7CD6">
        <w:t>To</w:t>
      </w:r>
      <w:proofErr w:type="gramEnd"/>
      <w:r w:rsidR="000F7CD6">
        <w:t xml:space="preserve"> </w:t>
      </w:r>
      <w:proofErr w:type="spellStart"/>
      <w:r w:rsidR="000F7CD6">
        <w:t>C</w:t>
      </w:r>
      <w:r>
        <w:t>reated</w:t>
      </w:r>
      <w:proofErr w:type="spellEnd"/>
      <w:r>
        <w:t xml:space="preserve"> </w:t>
      </w:r>
      <w:proofErr w:type="gramStart"/>
      <w:r w:rsidR="000F7CD6">
        <w:t>T</w:t>
      </w:r>
      <w:r>
        <w:t>he</w:t>
      </w:r>
      <w:proofErr w:type="gramEnd"/>
      <w:r>
        <w:t xml:space="preserve"> </w:t>
      </w:r>
      <w:r w:rsidR="000F7CD6">
        <w:t>A</w:t>
      </w:r>
      <w:r>
        <w:t xml:space="preserve">dditional </w:t>
      </w:r>
      <w:r w:rsidR="000F7CD6">
        <w:t>C</w:t>
      </w:r>
      <w:r>
        <w:t>olumns</w:t>
      </w:r>
    </w:p>
    <w:p w14:paraId="1769A804" w14:textId="13B0996D" w:rsidR="002156CB" w:rsidRPr="007654C8" w:rsidRDefault="002156CB" w:rsidP="002156CB">
      <w:pPr>
        <w:spacing w:after="0" w:line="240" w:lineRule="auto"/>
      </w:pPr>
      <w:r w:rsidRPr="007654C8">
        <w:t xml:space="preserve">Month           </w:t>
      </w:r>
      <w:r w:rsidR="007654C8" w:rsidRPr="007654C8">
        <w:t xml:space="preserve">       </w:t>
      </w:r>
      <w:r w:rsidR="007654C8">
        <w:t xml:space="preserve">     </w:t>
      </w:r>
      <w:proofErr w:type="gramStart"/>
      <w:r w:rsidRPr="007654C8">
        <w:t>TEXT(</w:t>
      </w:r>
      <w:proofErr w:type="gramEnd"/>
      <w:r w:rsidRPr="007654C8">
        <w:t>B2, "</w:t>
      </w:r>
      <w:proofErr w:type="spellStart"/>
      <w:r w:rsidRPr="007654C8">
        <w:t>mmmm</w:t>
      </w:r>
      <w:proofErr w:type="spellEnd"/>
      <w:r w:rsidRPr="007654C8">
        <w:t xml:space="preserve">") </w:t>
      </w:r>
    </w:p>
    <w:p w14:paraId="2F9B7859" w14:textId="77777777" w:rsidR="007654C8" w:rsidRPr="007654C8" w:rsidRDefault="007654C8" w:rsidP="002156CB">
      <w:pPr>
        <w:spacing w:after="0" w:line="240" w:lineRule="auto"/>
        <w:rPr>
          <w:rFonts w:eastAsia="Times New Roman" w:cs="Calibri"/>
          <w:b/>
          <w:bCs/>
          <w:color w:val="FFFFFF"/>
        </w:rPr>
      </w:pPr>
    </w:p>
    <w:p w14:paraId="74228AE9" w14:textId="7F128861" w:rsidR="002156CB" w:rsidRDefault="007654C8" w:rsidP="002156CB">
      <w:r>
        <w:t xml:space="preserve">Day                            </w:t>
      </w:r>
      <w:r w:rsidRPr="007654C8">
        <w:t>DAY([@Date])</w:t>
      </w:r>
    </w:p>
    <w:p w14:paraId="07DE8BF8" w14:textId="682EAC48" w:rsidR="007654C8" w:rsidRDefault="007654C8" w:rsidP="002156CB">
      <w:r>
        <w:t xml:space="preserve">Weekday Name     </w:t>
      </w:r>
      <w:r w:rsidRPr="007654C8">
        <w:t xml:space="preserve"> TEXT([@Date], "</w:t>
      </w:r>
      <w:proofErr w:type="spellStart"/>
      <w:r w:rsidRPr="007654C8">
        <w:t>dddd</w:t>
      </w:r>
      <w:proofErr w:type="spellEnd"/>
      <w:r w:rsidRPr="007654C8">
        <w:t>")</w:t>
      </w:r>
    </w:p>
    <w:p w14:paraId="731953DF" w14:textId="3F7E6DF0" w:rsidR="007654C8" w:rsidRDefault="007654C8" w:rsidP="002156CB">
      <w:r>
        <w:t xml:space="preserve">Revenue per unit </w:t>
      </w:r>
      <w:proofErr w:type="gramStart"/>
      <w:r>
        <w:t xml:space="preserve">   </w:t>
      </w:r>
      <w:r w:rsidRPr="007654C8">
        <w:t>(</w:t>
      </w:r>
      <w:proofErr w:type="gramEnd"/>
      <w:r w:rsidRPr="007654C8">
        <w:t>[</w:t>
      </w:r>
      <w:proofErr w:type="gramStart"/>
      <w:r w:rsidRPr="007654C8">
        <w:t>@[</w:t>
      </w:r>
      <w:proofErr w:type="gramEnd"/>
      <w:r w:rsidRPr="007654C8">
        <w:t>Total Amount]] / [@Quantity])</w:t>
      </w:r>
    </w:p>
    <w:p w14:paraId="6BDE1DBC" w14:textId="22220429" w:rsidR="007654C8" w:rsidRDefault="007654C8" w:rsidP="002156CB">
      <w:r>
        <w:t xml:space="preserve">Gender Code            </w:t>
      </w:r>
      <w:r w:rsidRPr="007654C8">
        <w:t>IF([@</w:t>
      </w:r>
      <w:proofErr w:type="gramStart"/>
      <w:r w:rsidRPr="007654C8">
        <w:t>Gender]=</w:t>
      </w:r>
      <w:proofErr w:type="gramEnd"/>
      <w:r w:rsidRPr="007654C8">
        <w:t>"Male", 1, 0)</w:t>
      </w:r>
    </w:p>
    <w:p w14:paraId="7F744C19" w14:textId="5ABA7F63" w:rsidR="007654C8" w:rsidRDefault="007654C8" w:rsidP="002156CB">
      <w:r>
        <w:t xml:space="preserve">High Value                </w:t>
      </w:r>
      <w:proofErr w:type="gramStart"/>
      <w:r w:rsidRPr="007654C8">
        <w:t>IF(</w:t>
      </w:r>
      <w:proofErr w:type="gramEnd"/>
      <w:r w:rsidRPr="007654C8">
        <w:t>[</w:t>
      </w:r>
      <w:proofErr w:type="gramStart"/>
      <w:r w:rsidRPr="007654C8">
        <w:t>@[</w:t>
      </w:r>
      <w:proofErr w:type="gramEnd"/>
      <w:r w:rsidRPr="007654C8">
        <w:t>Total Amount]] &gt; 1000, "Yes", "No")</w:t>
      </w:r>
    </w:p>
    <w:p w14:paraId="3A8A61BE" w14:textId="77777777" w:rsidR="00C9776B" w:rsidRDefault="007654C8" w:rsidP="007654C8">
      <w:r>
        <w:t xml:space="preserve">Customer Age          </w:t>
      </w:r>
      <w:proofErr w:type="gramStart"/>
      <w:r w:rsidRPr="007654C8">
        <w:t>IF(</w:t>
      </w:r>
      <w:proofErr w:type="gramEnd"/>
      <w:r w:rsidRPr="007654C8">
        <w:t xml:space="preserve">E2&lt;=30, "18-30", </w:t>
      </w:r>
      <w:proofErr w:type="gramStart"/>
      <w:r w:rsidRPr="007654C8">
        <w:t>IF(</w:t>
      </w:r>
      <w:proofErr w:type="gramEnd"/>
      <w:r w:rsidRPr="007654C8">
        <w:t>E2&lt;=45, "31-45", "46+")</w:t>
      </w:r>
    </w:p>
    <w:p w14:paraId="5834B4F4" w14:textId="77777777" w:rsidR="00C9776B" w:rsidRDefault="00C9776B" w:rsidP="00C9776B">
      <w:r>
        <w:lastRenderedPageBreak/>
        <w:t xml:space="preserve">Season       </w:t>
      </w:r>
      <w:r w:rsidR="002156CB">
        <w:t xml:space="preserve">              </w:t>
      </w:r>
      <w:r>
        <w:t xml:space="preserve"> IF(OR(MONTH(B</w:t>
      </w:r>
      <w:proofErr w:type="gramStart"/>
      <w:r>
        <w:t>2)=3,MONTH</w:t>
      </w:r>
      <w:proofErr w:type="gramEnd"/>
      <w:r>
        <w:t>(B</w:t>
      </w:r>
      <w:proofErr w:type="gramStart"/>
      <w:r>
        <w:t>2)=4,MONTH</w:t>
      </w:r>
      <w:proofErr w:type="gramEnd"/>
      <w:r>
        <w:t>(B</w:t>
      </w:r>
      <w:proofErr w:type="gramStart"/>
      <w:r>
        <w:t>2)=</w:t>
      </w:r>
      <w:proofErr w:type="gramEnd"/>
      <w:r>
        <w:t>5), "Summer",</w:t>
      </w:r>
    </w:p>
    <w:p w14:paraId="790EDB84" w14:textId="77777777" w:rsidR="00C9776B" w:rsidRDefault="00C9776B" w:rsidP="00C9776B">
      <w:r>
        <w:t xml:space="preserve">                                    IF(AND(MONTH(B2)&gt;=</w:t>
      </w:r>
      <w:proofErr w:type="gramStart"/>
      <w:r>
        <w:t>6,MONTH</w:t>
      </w:r>
      <w:proofErr w:type="gramEnd"/>
      <w:r>
        <w:t>(B</w:t>
      </w:r>
      <w:proofErr w:type="gramStart"/>
      <w:r>
        <w:t>2)&lt;</w:t>
      </w:r>
      <w:proofErr w:type="gramEnd"/>
      <w:r>
        <w:t>=9), "Monsoon",</w:t>
      </w:r>
    </w:p>
    <w:p w14:paraId="4A083FDA" w14:textId="77777777" w:rsidR="00C9776B" w:rsidRDefault="00C9776B" w:rsidP="00C9776B">
      <w:r>
        <w:t xml:space="preserve">                                    IF(AND(MONTH(B2)&gt;=</w:t>
      </w:r>
      <w:proofErr w:type="gramStart"/>
      <w:r>
        <w:t>10,MONTH</w:t>
      </w:r>
      <w:proofErr w:type="gramEnd"/>
      <w:r>
        <w:t>(B</w:t>
      </w:r>
      <w:proofErr w:type="gramStart"/>
      <w:r>
        <w:t>2)&lt;</w:t>
      </w:r>
      <w:proofErr w:type="gramEnd"/>
      <w:r>
        <w:t>=11), "Autumn", "Winter")))</w:t>
      </w:r>
    </w:p>
    <w:p w14:paraId="00B0C053" w14:textId="453D3952" w:rsidR="00C9776B" w:rsidRDefault="00C9776B" w:rsidP="00C9776B">
      <w:r>
        <w:t xml:space="preserve">Quarter                      </w:t>
      </w:r>
      <w:r w:rsidRPr="00C9776B">
        <w:t>ROUNDUP(MONTH(B2)/3, 0)</w:t>
      </w:r>
    </w:p>
    <w:p w14:paraId="176F5F47" w14:textId="098B16CD" w:rsidR="002156CB" w:rsidRDefault="00C9776B" w:rsidP="007654C8">
      <w:r>
        <w:t xml:space="preserve">Year-Month              </w:t>
      </w:r>
      <w:proofErr w:type="gramStart"/>
      <w:r w:rsidRPr="00C9776B">
        <w:t>TEXT(</w:t>
      </w:r>
      <w:proofErr w:type="gramEnd"/>
      <w:r w:rsidRPr="00C9776B">
        <w:t>B2, "</w:t>
      </w:r>
      <w:proofErr w:type="spellStart"/>
      <w:r w:rsidRPr="00C9776B">
        <w:t>yyyy</w:t>
      </w:r>
      <w:proofErr w:type="spellEnd"/>
      <w:r w:rsidRPr="00C9776B">
        <w:t>-mm")</w:t>
      </w:r>
    </w:p>
    <w:p w14:paraId="4CFD853B" w14:textId="109D6904" w:rsidR="00C9776B" w:rsidRPr="00FF6C40" w:rsidRDefault="00000000" w:rsidP="00FF6C40">
      <w:pPr>
        <w:pStyle w:val="Heading2"/>
        <w:rPr>
          <w:sz w:val="36"/>
          <w:szCs w:val="36"/>
        </w:rPr>
      </w:pPr>
      <w:r w:rsidRPr="00FF6C40">
        <w:rPr>
          <w:sz w:val="36"/>
          <w:szCs w:val="36"/>
        </w:rPr>
        <w:t xml:space="preserve">Analysis Questions </w:t>
      </w:r>
    </w:p>
    <w:p w14:paraId="22D1BA3C" w14:textId="184F3F4D" w:rsidR="004C3066" w:rsidRDefault="00000000">
      <w:r>
        <w:t xml:space="preserve">1. What is the total sales </w:t>
      </w:r>
      <w:r w:rsidR="007654C8">
        <w:t>revenue</w:t>
      </w:r>
      <w:r>
        <w:t>?</w:t>
      </w:r>
    </w:p>
    <w:p w14:paraId="62E25627" w14:textId="352595DA" w:rsidR="004C3066" w:rsidRDefault="00000000">
      <w:r>
        <w:t xml:space="preserve">2. Which product category </w:t>
      </w:r>
      <w:r w:rsidR="007654C8">
        <w:t>generated the highest sales</w:t>
      </w:r>
      <w:r>
        <w:t>?</w:t>
      </w:r>
    </w:p>
    <w:p w14:paraId="20100584" w14:textId="404F2F6B" w:rsidR="004C3066" w:rsidRDefault="00000000">
      <w:r>
        <w:t xml:space="preserve">3. </w:t>
      </w:r>
      <w:r w:rsidR="00F50B4F">
        <w:t>W</w:t>
      </w:r>
      <w:r w:rsidR="007654C8">
        <w:t>hat is the average order value</w:t>
      </w:r>
      <w:r>
        <w:t>?</w:t>
      </w:r>
    </w:p>
    <w:p w14:paraId="21B04949" w14:textId="442ACC1D" w:rsidR="004C3066" w:rsidRDefault="00000000">
      <w:r>
        <w:t xml:space="preserve">4. </w:t>
      </w:r>
      <w:r w:rsidR="00F50B4F">
        <w:t>W</w:t>
      </w:r>
      <w:r w:rsidR="007654C8">
        <w:t xml:space="preserve">hich </w:t>
      </w:r>
      <w:proofErr w:type="gramStart"/>
      <w:r w:rsidR="007654C8">
        <w:t>day ,month</w:t>
      </w:r>
      <w:proofErr w:type="gramEnd"/>
      <w:r w:rsidR="007654C8">
        <w:t xml:space="preserve">, quarter </w:t>
      </w:r>
      <w:r w:rsidR="00DC1B91">
        <w:t>had the highest sales</w:t>
      </w:r>
      <w:r>
        <w:t>?</w:t>
      </w:r>
    </w:p>
    <w:p w14:paraId="063265D6" w14:textId="76A56F1A" w:rsidR="004C3066" w:rsidRDefault="00000000">
      <w:r>
        <w:t xml:space="preserve">5. What is the </w:t>
      </w:r>
      <w:r w:rsidR="00DC1B91">
        <w:t xml:space="preserve">trend of total sales over </w:t>
      </w:r>
      <w:proofErr w:type="gramStart"/>
      <w:r w:rsidR="00DC1B91">
        <w:t>time(daily ,</w:t>
      </w:r>
      <w:proofErr w:type="gramEnd"/>
      <w:r w:rsidR="00DC1B91">
        <w:t xml:space="preserve"> monthly</w:t>
      </w:r>
      <w:proofErr w:type="gramStart"/>
      <w:r w:rsidR="00DC1B91">
        <w:t xml:space="preserve">) </w:t>
      </w:r>
      <w:r>
        <w:t>?</w:t>
      </w:r>
      <w:proofErr w:type="gramEnd"/>
    </w:p>
    <w:p w14:paraId="7C5A3010" w14:textId="26591176" w:rsidR="00DC1B91" w:rsidRDefault="00DC1B91" w:rsidP="00C9776B">
      <w:pPr>
        <w:pStyle w:val="Heading2"/>
      </w:pPr>
      <w:r>
        <w:t>Customer Analysis Questions</w:t>
      </w:r>
    </w:p>
    <w:p w14:paraId="03BED29C" w14:textId="42EFF7D6" w:rsidR="00DC1B91" w:rsidRDefault="00DC1B91" w:rsidP="00DC1B91">
      <w:r>
        <w:t>6.How many unique customers made purchase?</w:t>
      </w:r>
    </w:p>
    <w:p w14:paraId="25C0D14B" w14:textId="52A2EC06" w:rsidR="00DC1B91" w:rsidRDefault="00DC1B91" w:rsidP="00DC1B91">
      <w:r>
        <w:t>7.</w:t>
      </w:r>
      <w:r w:rsidR="00F50B4F">
        <w:t>W</w:t>
      </w:r>
      <w:r>
        <w:t>ho are the top 10 customers by total spend?</w:t>
      </w:r>
    </w:p>
    <w:p w14:paraId="7083A168" w14:textId="3B5CB354" w:rsidR="00DC1B91" w:rsidRDefault="00DC1B91" w:rsidP="00DC1B91">
      <w:r>
        <w:t>8.</w:t>
      </w:r>
      <w:r w:rsidR="00F50B4F">
        <w:t>W</w:t>
      </w:r>
      <w:r>
        <w:t>hat is the gender wise distribution of customers?</w:t>
      </w:r>
    </w:p>
    <w:p w14:paraId="486935C3" w14:textId="52B9B1CD" w:rsidR="00DC1B91" w:rsidRDefault="00DC1B91" w:rsidP="00DC1B91">
      <w:r>
        <w:t>9.</w:t>
      </w:r>
      <w:r w:rsidR="00F50B4F">
        <w:t>I</w:t>
      </w:r>
      <w:r>
        <w:t>s there a pattern in purchasing behavior by age group?</w:t>
      </w:r>
    </w:p>
    <w:p w14:paraId="60674653" w14:textId="7F0CBA6E" w:rsidR="00DC1B91" w:rsidRDefault="00DC1B91" w:rsidP="00DC1B91">
      <w:r>
        <w:t>10.Do male or females spend more on average?</w:t>
      </w:r>
    </w:p>
    <w:p w14:paraId="6D51E0E0" w14:textId="37F671BE" w:rsidR="00DC1B91" w:rsidRDefault="00DC1B91" w:rsidP="00C9776B">
      <w:pPr>
        <w:pStyle w:val="Heading2"/>
      </w:pPr>
      <w:r>
        <w:t xml:space="preserve">Product </w:t>
      </w:r>
      <w:proofErr w:type="gramStart"/>
      <w:r>
        <w:t>Level  Insights</w:t>
      </w:r>
      <w:proofErr w:type="gramEnd"/>
      <w:r>
        <w:t xml:space="preserve"> Questions</w:t>
      </w:r>
    </w:p>
    <w:p w14:paraId="481D9BE6" w14:textId="12523CB8" w:rsidR="00DC1B91" w:rsidRDefault="00DC1B91" w:rsidP="00DC1B91">
      <w:r>
        <w:t>11.which product category sells the most units?</w:t>
      </w:r>
    </w:p>
    <w:p w14:paraId="4F7A4B48" w14:textId="329B9372" w:rsidR="00DC1B91" w:rsidRDefault="00DC1B91" w:rsidP="00DC1B91">
      <w:r>
        <w:t>12.which product category is the most profitable?</w:t>
      </w:r>
    </w:p>
    <w:p w14:paraId="2715DBB7" w14:textId="6610F8D2" w:rsidR="00DC1B91" w:rsidRDefault="00DC1B91" w:rsidP="00DC1B91">
      <w:r>
        <w:t>13.What is the average price per unit per category?</w:t>
      </w:r>
    </w:p>
    <w:p w14:paraId="096ED5BF" w14:textId="4A6E284C" w:rsidR="00DC1B91" w:rsidRDefault="00DC1B91" w:rsidP="00DC1B91">
      <w:r>
        <w:t>14.Which product category is popular among different age groups?</w:t>
      </w:r>
    </w:p>
    <w:p w14:paraId="2424A201" w14:textId="04765381" w:rsidR="00DC1B91" w:rsidRDefault="00DC1B91" w:rsidP="00C9776B">
      <w:pPr>
        <w:pStyle w:val="Heading2"/>
      </w:pPr>
      <w:r>
        <w:t xml:space="preserve">Time Based Patterns Questions </w:t>
      </w:r>
    </w:p>
    <w:p w14:paraId="22D5407C" w14:textId="0FB83305" w:rsidR="00DC1B91" w:rsidRDefault="00DC1B91" w:rsidP="00DC1B91">
      <w:r>
        <w:t>15.Which days of the week see the highest sales?</w:t>
      </w:r>
    </w:p>
    <w:p w14:paraId="52030D85" w14:textId="20CC6DB6" w:rsidR="00DC1B91" w:rsidRDefault="00DC1B91" w:rsidP="00DC1B91">
      <w:r>
        <w:t>16.What is the seasonal trend in sales (Q</w:t>
      </w:r>
      <w:proofErr w:type="gramStart"/>
      <w:r>
        <w:t>1,Q2,Q3,Q</w:t>
      </w:r>
      <w:proofErr w:type="gramEnd"/>
      <w:r>
        <w:t>4</w:t>
      </w:r>
      <w:r w:rsidR="00C9776B">
        <w:t>)?</w:t>
      </w:r>
    </w:p>
    <w:p w14:paraId="0E5FB800" w14:textId="5BDE30BC" w:rsidR="004C3066" w:rsidRDefault="00C9776B" w:rsidP="00C9776B">
      <w:r>
        <w:t>17.Are sales increasing or decreasing over time</w:t>
      </w:r>
    </w:p>
    <w:p w14:paraId="055F967B" w14:textId="6E374CEF" w:rsidR="00233BB2" w:rsidRPr="00233BB2" w:rsidRDefault="00233BB2" w:rsidP="00233BB2">
      <w:pPr>
        <w:pStyle w:val="Heading2"/>
        <w:rPr>
          <w:sz w:val="36"/>
          <w:szCs w:val="36"/>
        </w:rPr>
      </w:pPr>
      <w:r>
        <w:rPr>
          <w:sz w:val="36"/>
          <w:szCs w:val="36"/>
        </w:rPr>
        <w:lastRenderedPageBreak/>
        <w:t>Pivot Table Analysis</w:t>
      </w:r>
      <w:proofErr w:type="gramStart"/>
      <w:r>
        <w:rPr>
          <w:sz w:val="36"/>
          <w:szCs w:val="36"/>
        </w:rPr>
        <w:t xml:space="preserve">   (</w:t>
      </w:r>
      <w:proofErr w:type="gramEnd"/>
      <w:r>
        <w:rPr>
          <w:sz w:val="36"/>
          <w:szCs w:val="36"/>
        </w:rPr>
        <w:t>Excel)</w:t>
      </w:r>
    </w:p>
    <w:p w14:paraId="5EA1C728" w14:textId="17146B28" w:rsidR="00FF6C40" w:rsidRPr="000A1475" w:rsidRDefault="00FF6C40" w:rsidP="00FF6C40">
      <w:pPr>
        <w:pStyle w:val="Heading3"/>
        <w:rPr>
          <w:rFonts w:ascii="Times New Roman" w:hAnsi="Times New Roman"/>
          <w:sz w:val="32"/>
          <w:szCs w:val="32"/>
        </w:rPr>
      </w:pPr>
      <w:r w:rsidRPr="000A1475">
        <w:rPr>
          <w:sz w:val="32"/>
          <w:szCs w:val="32"/>
        </w:rPr>
        <w:t xml:space="preserve">Step 1: </w:t>
      </w:r>
      <w:r w:rsidRPr="000A1475">
        <w:rPr>
          <w:sz w:val="32"/>
          <w:szCs w:val="32"/>
        </w:rPr>
        <w:t xml:space="preserve">Create Pivot Table </w:t>
      </w:r>
    </w:p>
    <w:p w14:paraId="7F622132" w14:textId="77777777" w:rsidR="00FF6C40" w:rsidRPr="000A1475" w:rsidRDefault="00FF6C40" w:rsidP="00FF6C40">
      <w:pPr>
        <w:pStyle w:val="NormalWeb"/>
        <w:numPr>
          <w:ilvl w:val="0"/>
          <w:numId w:val="24"/>
        </w:numPr>
      </w:pPr>
      <w:r w:rsidRPr="000A1475">
        <w:t xml:space="preserve">Make sure your table has </w:t>
      </w:r>
      <w:r w:rsidRPr="000A1475">
        <w:rPr>
          <w:rStyle w:val="Strong"/>
        </w:rPr>
        <w:t>headers</w:t>
      </w:r>
      <w:r w:rsidRPr="000A1475">
        <w:t xml:space="preserve"> (e.g., </w:t>
      </w:r>
      <w:r w:rsidRPr="000A1475">
        <w:rPr>
          <w:rStyle w:val="HTMLCode"/>
        </w:rPr>
        <w:t>Date</w:t>
      </w:r>
      <w:r w:rsidRPr="000A1475">
        <w:t xml:space="preserve">, </w:t>
      </w:r>
      <w:r w:rsidRPr="000A1475">
        <w:rPr>
          <w:rStyle w:val="HTMLCode"/>
        </w:rPr>
        <w:t>Product Category</w:t>
      </w:r>
      <w:r w:rsidRPr="000A1475">
        <w:t xml:space="preserve">, </w:t>
      </w:r>
      <w:r w:rsidRPr="000A1475">
        <w:rPr>
          <w:rStyle w:val="HTMLCode"/>
        </w:rPr>
        <w:t>Total Amount</w:t>
      </w:r>
      <w:r w:rsidRPr="000A1475">
        <w:t>, etc.)</w:t>
      </w:r>
    </w:p>
    <w:p w14:paraId="72A068EE" w14:textId="77777777" w:rsidR="00FF6C40" w:rsidRPr="000A1475" w:rsidRDefault="00FF6C40" w:rsidP="00FF6C40">
      <w:pPr>
        <w:pStyle w:val="NormalWeb"/>
        <w:numPr>
          <w:ilvl w:val="0"/>
          <w:numId w:val="24"/>
        </w:numPr>
      </w:pPr>
      <w:r w:rsidRPr="000A1475">
        <w:t>Select your entire data table.</w:t>
      </w:r>
    </w:p>
    <w:p w14:paraId="0EE676B6" w14:textId="77777777" w:rsidR="00FF6C40" w:rsidRPr="000A1475" w:rsidRDefault="00FF6C40" w:rsidP="00FF6C40">
      <w:pPr>
        <w:pStyle w:val="NormalWeb"/>
        <w:numPr>
          <w:ilvl w:val="0"/>
          <w:numId w:val="24"/>
        </w:numPr>
      </w:pPr>
      <w:r w:rsidRPr="000A1475">
        <w:t xml:space="preserve">Press </w:t>
      </w:r>
      <w:r w:rsidRPr="000A1475">
        <w:rPr>
          <w:rStyle w:val="Strong"/>
        </w:rPr>
        <w:t>Ctrl + T</w:t>
      </w:r>
      <w:r w:rsidRPr="000A1475">
        <w:t xml:space="preserve"> to convert it into a </w:t>
      </w:r>
      <w:r w:rsidRPr="000A1475">
        <w:rPr>
          <w:rStyle w:val="Strong"/>
        </w:rPr>
        <w:t>structured Excel Table</w:t>
      </w:r>
      <w:r w:rsidRPr="000A1475">
        <w:t xml:space="preserve"> (if not already).</w:t>
      </w:r>
    </w:p>
    <w:p w14:paraId="3A64EE86" w14:textId="77777777" w:rsidR="00FF6C40" w:rsidRPr="000A1475" w:rsidRDefault="00FF6C40" w:rsidP="00FF6C40">
      <w:r w:rsidRPr="000A1475">
        <w:pict w14:anchorId="12B25634">
          <v:rect id="_x0000_i1025" style="width:0;height:1.5pt" o:hralign="center" o:hrstd="t" o:hr="t" fillcolor="#a0a0a0" stroked="f"/>
        </w:pict>
      </w:r>
    </w:p>
    <w:p w14:paraId="4D1F4C51" w14:textId="23AD4F2E" w:rsidR="00FF6C40" w:rsidRPr="000A1475" w:rsidRDefault="00FF6C40" w:rsidP="00FF6C40">
      <w:pPr>
        <w:pStyle w:val="Heading3"/>
        <w:rPr>
          <w:sz w:val="32"/>
          <w:szCs w:val="32"/>
        </w:rPr>
      </w:pPr>
      <w:r w:rsidRPr="000A1475">
        <w:rPr>
          <w:sz w:val="32"/>
          <w:szCs w:val="32"/>
        </w:rPr>
        <w:t xml:space="preserve"> Step 2: Insert the First Pivot Table</w:t>
      </w:r>
    </w:p>
    <w:p w14:paraId="44BF9DC3" w14:textId="77777777" w:rsidR="00FF6C40" w:rsidRPr="000A1475" w:rsidRDefault="00FF6C40" w:rsidP="00FF6C40">
      <w:pPr>
        <w:pStyle w:val="NormalWeb"/>
        <w:numPr>
          <w:ilvl w:val="0"/>
          <w:numId w:val="25"/>
        </w:numPr>
      </w:pPr>
      <w:r w:rsidRPr="000A1475">
        <w:t>Click anywhere in your table.</w:t>
      </w:r>
    </w:p>
    <w:p w14:paraId="06140F9F" w14:textId="77777777" w:rsidR="00FF6C40" w:rsidRPr="000A1475" w:rsidRDefault="00FF6C40" w:rsidP="00FF6C40">
      <w:pPr>
        <w:pStyle w:val="NormalWeb"/>
        <w:numPr>
          <w:ilvl w:val="0"/>
          <w:numId w:val="25"/>
        </w:numPr>
      </w:pPr>
      <w:r w:rsidRPr="000A1475">
        <w:t xml:space="preserve">Go to </w:t>
      </w:r>
      <w:r w:rsidRPr="000A1475">
        <w:rPr>
          <w:rStyle w:val="Strong"/>
        </w:rPr>
        <w:t>Insert &gt; PivotTable</w:t>
      </w:r>
      <w:r w:rsidRPr="000A1475">
        <w:t>.</w:t>
      </w:r>
    </w:p>
    <w:p w14:paraId="4AA7E8B4" w14:textId="77777777" w:rsidR="00FF6C40" w:rsidRPr="000A1475" w:rsidRDefault="00FF6C40" w:rsidP="00FF6C40">
      <w:pPr>
        <w:pStyle w:val="NormalWeb"/>
        <w:numPr>
          <w:ilvl w:val="0"/>
          <w:numId w:val="25"/>
        </w:numPr>
      </w:pPr>
      <w:r w:rsidRPr="000A1475">
        <w:t>In the dialog box:</w:t>
      </w:r>
    </w:p>
    <w:p w14:paraId="26972619" w14:textId="77777777" w:rsidR="00FF6C40" w:rsidRPr="000A1475" w:rsidRDefault="00FF6C40" w:rsidP="00FF6C40">
      <w:pPr>
        <w:pStyle w:val="NormalWeb"/>
        <w:numPr>
          <w:ilvl w:val="1"/>
          <w:numId w:val="25"/>
        </w:numPr>
      </w:pPr>
      <w:r w:rsidRPr="000A1475">
        <w:t xml:space="preserve">Choose </w:t>
      </w:r>
      <w:r w:rsidRPr="000A1475">
        <w:rPr>
          <w:rStyle w:val="Strong"/>
        </w:rPr>
        <w:t>"Existing Worksheet"</w:t>
      </w:r>
    </w:p>
    <w:p w14:paraId="0F9D455B" w14:textId="77777777" w:rsidR="00FF6C40" w:rsidRPr="000A1475" w:rsidRDefault="00FF6C40" w:rsidP="00FF6C40">
      <w:pPr>
        <w:pStyle w:val="NormalWeb"/>
        <w:numPr>
          <w:ilvl w:val="1"/>
          <w:numId w:val="25"/>
        </w:numPr>
      </w:pPr>
      <w:r w:rsidRPr="000A1475">
        <w:t xml:space="preserve">Click in </w:t>
      </w:r>
      <w:r w:rsidRPr="000A1475">
        <w:rPr>
          <w:rStyle w:val="Strong"/>
        </w:rPr>
        <w:t>Location box</w:t>
      </w:r>
      <w:r w:rsidRPr="000A1475">
        <w:t xml:space="preserve">, and click on the sheet (e.g., </w:t>
      </w:r>
      <w:r w:rsidRPr="000A1475">
        <w:rPr>
          <w:rStyle w:val="HTMLCode"/>
        </w:rPr>
        <w:t>Pivot Analysis</w:t>
      </w:r>
      <w:r w:rsidRPr="000A1475">
        <w:t xml:space="preserve">) and choose cell </w:t>
      </w:r>
      <w:r w:rsidRPr="000A1475">
        <w:rPr>
          <w:rStyle w:val="HTMLCode"/>
        </w:rPr>
        <w:t>A1</w:t>
      </w:r>
      <w:r w:rsidRPr="000A1475">
        <w:t>.</w:t>
      </w:r>
    </w:p>
    <w:p w14:paraId="5750E88B" w14:textId="27A14C7A" w:rsidR="000B25C3" w:rsidRPr="000A1475" w:rsidRDefault="00FF6C40" w:rsidP="000B25C3">
      <w:pPr>
        <w:pStyle w:val="NormalWeb"/>
        <w:numPr>
          <w:ilvl w:val="0"/>
          <w:numId w:val="25"/>
        </w:numPr>
      </w:pPr>
      <w:r w:rsidRPr="000A1475">
        <w:t xml:space="preserve">Click </w:t>
      </w:r>
      <w:r w:rsidRPr="000A1475">
        <w:rPr>
          <w:rStyle w:val="Strong"/>
        </w:rPr>
        <w:t>OK</w:t>
      </w:r>
      <w:r w:rsidRPr="000A1475">
        <w:t>.</w:t>
      </w:r>
    </w:p>
    <w:p w14:paraId="3CBE707B" w14:textId="6404B554" w:rsidR="000B25C3" w:rsidRPr="000A1475" w:rsidRDefault="000B25C3" w:rsidP="000B25C3">
      <w:pPr>
        <w:pStyle w:val="Heading3"/>
        <w:rPr>
          <w:rFonts w:ascii="Times New Roman" w:hAnsi="Times New Roman"/>
          <w:sz w:val="36"/>
          <w:szCs w:val="36"/>
        </w:rPr>
      </w:pPr>
      <w:r w:rsidRPr="000A1475">
        <w:rPr>
          <w:sz w:val="36"/>
          <w:szCs w:val="36"/>
        </w:rPr>
        <w:t xml:space="preserve">   </w:t>
      </w:r>
      <w:r w:rsidRPr="000A1475">
        <w:rPr>
          <w:sz w:val="36"/>
          <w:szCs w:val="36"/>
        </w:rPr>
        <w:t>Build the First Pivot Table</w:t>
      </w:r>
    </w:p>
    <w:p w14:paraId="70EDED35" w14:textId="6EE63741" w:rsidR="000B25C3" w:rsidRPr="000A1475" w:rsidRDefault="000B25C3" w:rsidP="000B25C3">
      <w:pPr>
        <w:pStyle w:val="NormalWeb"/>
        <w:rPr>
          <w:sz w:val="28"/>
          <w:szCs w:val="28"/>
        </w:rPr>
      </w:pPr>
      <w:r w:rsidRPr="000A1475">
        <w:rPr>
          <w:rFonts w:ascii="Segoe UI Emoji" w:hAnsi="Segoe UI Emoji" w:cs="Segoe UI Emoji"/>
          <w:sz w:val="22"/>
          <w:szCs w:val="22"/>
        </w:rPr>
        <w:t xml:space="preserve">     </w:t>
      </w:r>
      <w:r w:rsidRPr="000A1475">
        <w:rPr>
          <w:rStyle w:val="Strong"/>
          <w:sz w:val="28"/>
          <w:szCs w:val="28"/>
        </w:rPr>
        <w:t>Pivot 1: Sales by Product Category &amp; Month</w:t>
      </w:r>
    </w:p>
    <w:p w14:paraId="72B1F1E1" w14:textId="77777777" w:rsidR="000B25C3" w:rsidRPr="000A1475" w:rsidRDefault="000B25C3" w:rsidP="000B25C3">
      <w:pPr>
        <w:pStyle w:val="NormalWeb"/>
        <w:ind w:left="720"/>
        <w:rPr>
          <w:sz w:val="28"/>
          <w:szCs w:val="28"/>
        </w:rPr>
      </w:pPr>
      <w:r w:rsidRPr="000A1475">
        <w:rPr>
          <w:rStyle w:val="Strong"/>
          <w:sz w:val="28"/>
          <w:szCs w:val="28"/>
        </w:rPr>
        <w:t>Rows</w:t>
      </w:r>
      <w:r w:rsidRPr="000A1475">
        <w:rPr>
          <w:sz w:val="28"/>
          <w:szCs w:val="28"/>
        </w:rPr>
        <w:t>: Product Category</w:t>
      </w:r>
    </w:p>
    <w:p w14:paraId="2F9926AC" w14:textId="77777777" w:rsidR="000B25C3" w:rsidRPr="000A1475" w:rsidRDefault="000B25C3" w:rsidP="000B25C3">
      <w:pPr>
        <w:pStyle w:val="NormalWeb"/>
        <w:ind w:left="720"/>
        <w:rPr>
          <w:sz w:val="28"/>
          <w:szCs w:val="28"/>
        </w:rPr>
      </w:pPr>
      <w:r w:rsidRPr="000A1475">
        <w:rPr>
          <w:rStyle w:val="Strong"/>
          <w:sz w:val="28"/>
          <w:szCs w:val="28"/>
        </w:rPr>
        <w:t>Columns</w:t>
      </w:r>
      <w:r w:rsidRPr="000A1475">
        <w:rPr>
          <w:sz w:val="28"/>
          <w:szCs w:val="28"/>
        </w:rPr>
        <w:t>: Month</w:t>
      </w:r>
    </w:p>
    <w:p w14:paraId="216D578C" w14:textId="77777777" w:rsidR="000B25C3" w:rsidRPr="000A1475" w:rsidRDefault="000B25C3" w:rsidP="000B25C3">
      <w:pPr>
        <w:pStyle w:val="NormalWeb"/>
        <w:ind w:left="720"/>
        <w:rPr>
          <w:sz w:val="28"/>
          <w:szCs w:val="28"/>
        </w:rPr>
      </w:pPr>
      <w:r w:rsidRPr="000A1475">
        <w:rPr>
          <w:rStyle w:val="Strong"/>
          <w:sz w:val="28"/>
          <w:szCs w:val="28"/>
        </w:rPr>
        <w:t>Values</w:t>
      </w:r>
      <w:r w:rsidRPr="000A1475">
        <w:rPr>
          <w:sz w:val="28"/>
          <w:szCs w:val="28"/>
        </w:rPr>
        <w:t>: Sum of Total Amount</w:t>
      </w:r>
    </w:p>
    <w:p w14:paraId="104593AC" w14:textId="77777777" w:rsidR="000B25C3" w:rsidRDefault="000B25C3" w:rsidP="000B25C3">
      <w:pPr>
        <w:pStyle w:val="NormalWeb"/>
        <w:ind w:left="720"/>
        <w:rPr>
          <w:sz w:val="28"/>
          <w:szCs w:val="28"/>
        </w:rPr>
      </w:pPr>
    </w:p>
    <w:p w14:paraId="7A9F4308" w14:textId="701CBF1D" w:rsidR="000B25C3" w:rsidRPr="000B25C3" w:rsidRDefault="000B25C3" w:rsidP="000B25C3">
      <w:pPr>
        <w:pStyle w:val="NormalWeb"/>
        <w:rPr>
          <w:sz w:val="28"/>
          <w:szCs w:val="28"/>
        </w:rPr>
      </w:pPr>
      <w:r w:rsidRPr="000B25C3">
        <w:rPr>
          <w:sz w:val="28"/>
          <w:szCs w:val="28"/>
        </w:rPr>
        <w:lastRenderedPageBreak/>
        <w:drawing>
          <wp:inline distT="0" distB="0" distL="0" distR="0" wp14:anchorId="19DCA749" wp14:editId="410A56CA">
            <wp:extent cx="3886537" cy="5143946"/>
            <wp:effectExtent l="0" t="0" r="0" b="0"/>
            <wp:docPr id="60002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0278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86537" cy="5143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B6A1E" w14:textId="64654021" w:rsidR="000B25C3" w:rsidRDefault="000B25C3" w:rsidP="000B25C3">
      <w:pPr>
        <w:pStyle w:val="NormalWeb"/>
        <w:rPr>
          <w:sz w:val="28"/>
          <w:szCs w:val="28"/>
        </w:rPr>
      </w:pPr>
      <w:r w:rsidRPr="000B25C3">
        <w:rPr>
          <w:sz w:val="28"/>
          <w:szCs w:val="28"/>
        </w:rPr>
        <w:drawing>
          <wp:inline distT="0" distB="0" distL="0" distR="0" wp14:anchorId="1B5A2814" wp14:editId="29A5F3C8">
            <wp:extent cx="6858000" cy="1241425"/>
            <wp:effectExtent l="0" t="0" r="0" b="0"/>
            <wp:docPr id="1660909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90914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4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1FB8C" w14:textId="45FD1248" w:rsidR="000B25C3" w:rsidRPr="000B25C3" w:rsidRDefault="000B25C3" w:rsidP="000B25C3">
      <w:pPr>
        <w:pStyle w:val="NormalWeb"/>
        <w:rPr>
          <w:sz w:val="32"/>
          <w:szCs w:val="32"/>
        </w:rPr>
      </w:pPr>
      <w:r>
        <w:rPr>
          <w:rFonts w:ascii="Segoe UI Emoji" w:hAnsi="Segoe UI Emoji" w:cs="Segoe UI Emoji"/>
        </w:rPr>
        <w:t xml:space="preserve">     </w:t>
      </w:r>
      <w:r w:rsidRPr="000B25C3">
        <w:rPr>
          <w:rStyle w:val="Strong"/>
          <w:sz w:val="32"/>
          <w:szCs w:val="32"/>
        </w:rPr>
        <w:t xml:space="preserve">Pivot </w:t>
      </w:r>
      <w:r>
        <w:rPr>
          <w:rStyle w:val="Strong"/>
          <w:sz w:val="32"/>
          <w:szCs w:val="32"/>
        </w:rPr>
        <w:t>2</w:t>
      </w:r>
      <w:r w:rsidRPr="000B25C3">
        <w:rPr>
          <w:rStyle w:val="Strong"/>
          <w:sz w:val="32"/>
          <w:szCs w:val="32"/>
        </w:rPr>
        <w:t xml:space="preserve">: </w:t>
      </w:r>
      <w:r>
        <w:rPr>
          <w:rStyle w:val="Strong"/>
          <w:sz w:val="32"/>
          <w:szCs w:val="32"/>
        </w:rPr>
        <w:t xml:space="preserve">Quantity &amp; Revenue </w:t>
      </w:r>
      <w:proofErr w:type="gramStart"/>
      <w:r>
        <w:rPr>
          <w:rStyle w:val="Strong"/>
          <w:sz w:val="32"/>
          <w:szCs w:val="32"/>
        </w:rPr>
        <w:t>By</w:t>
      </w:r>
      <w:proofErr w:type="gramEnd"/>
      <w:r>
        <w:rPr>
          <w:rStyle w:val="Strong"/>
          <w:sz w:val="32"/>
          <w:szCs w:val="32"/>
        </w:rPr>
        <w:t xml:space="preserve"> Product Category</w:t>
      </w:r>
    </w:p>
    <w:p w14:paraId="412C66A3" w14:textId="2C64779D" w:rsidR="000B25C3" w:rsidRPr="000B25C3" w:rsidRDefault="000B25C3" w:rsidP="000B25C3">
      <w:pPr>
        <w:pStyle w:val="NormalWeb"/>
        <w:ind w:left="720"/>
        <w:rPr>
          <w:sz w:val="32"/>
          <w:szCs w:val="32"/>
        </w:rPr>
      </w:pPr>
      <w:r w:rsidRPr="000B25C3">
        <w:rPr>
          <w:rStyle w:val="Strong"/>
          <w:sz w:val="32"/>
          <w:szCs w:val="32"/>
        </w:rPr>
        <w:t>Rows</w:t>
      </w:r>
      <w:r w:rsidRPr="000B25C3">
        <w:rPr>
          <w:sz w:val="32"/>
          <w:szCs w:val="32"/>
        </w:rPr>
        <w:t>: Product Category</w:t>
      </w:r>
    </w:p>
    <w:p w14:paraId="5F6A47B7" w14:textId="5DADB4A2" w:rsidR="000B25C3" w:rsidRPr="000B25C3" w:rsidRDefault="000B25C3" w:rsidP="000B25C3">
      <w:pPr>
        <w:pStyle w:val="NormalWeb"/>
        <w:ind w:left="720"/>
        <w:rPr>
          <w:sz w:val="32"/>
          <w:szCs w:val="32"/>
        </w:rPr>
      </w:pPr>
      <w:r w:rsidRPr="000B25C3">
        <w:rPr>
          <w:rStyle w:val="Strong"/>
          <w:sz w:val="32"/>
          <w:szCs w:val="32"/>
        </w:rPr>
        <w:t>Values</w:t>
      </w:r>
      <w:r w:rsidRPr="000B25C3">
        <w:rPr>
          <w:sz w:val="32"/>
          <w:szCs w:val="32"/>
        </w:rPr>
        <w:t xml:space="preserve">: Sum of Total </w:t>
      </w:r>
      <w:proofErr w:type="gramStart"/>
      <w:r w:rsidRPr="000B25C3">
        <w:rPr>
          <w:sz w:val="32"/>
          <w:szCs w:val="32"/>
        </w:rPr>
        <w:t>Amount</w:t>
      </w:r>
      <w:r>
        <w:rPr>
          <w:sz w:val="32"/>
          <w:szCs w:val="32"/>
        </w:rPr>
        <w:t xml:space="preserve"> ,Total</w:t>
      </w:r>
      <w:proofErr w:type="gramEnd"/>
      <w:r>
        <w:rPr>
          <w:sz w:val="32"/>
          <w:szCs w:val="32"/>
        </w:rPr>
        <w:t xml:space="preserve"> Quantity</w:t>
      </w:r>
    </w:p>
    <w:p w14:paraId="22D4F2C7" w14:textId="08F2447A" w:rsidR="000B25C3" w:rsidRDefault="00233BB2" w:rsidP="000B25C3">
      <w:pPr>
        <w:pStyle w:val="NormalWeb"/>
        <w:rPr>
          <w:sz w:val="28"/>
          <w:szCs w:val="28"/>
        </w:rPr>
      </w:pPr>
      <w:r w:rsidRPr="00233BB2">
        <w:rPr>
          <w:sz w:val="28"/>
          <w:szCs w:val="28"/>
        </w:rPr>
        <w:lastRenderedPageBreak/>
        <w:drawing>
          <wp:inline distT="0" distB="0" distL="0" distR="0" wp14:anchorId="5139BF88" wp14:editId="2F759BA0">
            <wp:extent cx="3665538" cy="1607959"/>
            <wp:effectExtent l="0" t="0" r="0" b="0"/>
            <wp:docPr id="1249851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85160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65538" cy="160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A4D4F" w14:textId="77777777" w:rsidR="00FF6C40" w:rsidRPr="000B25C3" w:rsidRDefault="00FF6C40" w:rsidP="00FF6C40">
      <w:pPr>
        <w:pStyle w:val="Heading3"/>
        <w:rPr>
          <w:rFonts w:ascii="Times New Roman" w:hAnsi="Times New Roman"/>
          <w:sz w:val="36"/>
          <w:szCs w:val="36"/>
        </w:rPr>
      </w:pPr>
      <w:r w:rsidRPr="000B25C3">
        <w:rPr>
          <w:rStyle w:val="Strong"/>
          <w:b/>
          <w:bCs/>
          <w:sz w:val="40"/>
          <w:szCs w:val="40"/>
        </w:rPr>
        <w:t>Pivot Tables Created</w:t>
      </w:r>
      <w:r w:rsidRPr="000B25C3">
        <w:rPr>
          <w:rStyle w:val="Strong"/>
          <w:b/>
          <w:bCs/>
          <w:sz w:val="36"/>
          <w:szCs w:val="36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4"/>
        <w:gridCol w:w="4075"/>
        <w:gridCol w:w="5079"/>
      </w:tblGrid>
      <w:tr w:rsidR="00FF6C40" w:rsidRPr="00233BB2" w14:paraId="2F227865" w14:textId="77777777" w:rsidTr="00FF6C4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914807A" w14:textId="77777777" w:rsidR="00FF6C40" w:rsidRPr="00233BB2" w:rsidRDefault="00FF6C40">
            <w:pPr>
              <w:jc w:val="center"/>
              <w:rPr>
                <w:b/>
                <w:bCs/>
                <w:sz w:val="32"/>
                <w:szCs w:val="32"/>
              </w:rPr>
            </w:pPr>
            <w:r w:rsidRPr="00233BB2">
              <w:rPr>
                <w:b/>
                <w:bCs/>
                <w:sz w:val="32"/>
                <w:szCs w:val="32"/>
              </w:rPr>
              <w:t>No.</w:t>
            </w:r>
          </w:p>
        </w:tc>
        <w:tc>
          <w:tcPr>
            <w:tcW w:w="0" w:type="auto"/>
            <w:vAlign w:val="center"/>
            <w:hideMark/>
          </w:tcPr>
          <w:p w14:paraId="5291ABAD" w14:textId="56E12D0B" w:rsidR="00FF6C40" w:rsidRPr="00233BB2" w:rsidRDefault="00FF6C40" w:rsidP="00FF6C40">
            <w:pPr>
              <w:rPr>
                <w:b/>
                <w:bCs/>
                <w:sz w:val="32"/>
                <w:szCs w:val="32"/>
              </w:rPr>
            </w:pPr>
            <w:r w:rsidRPr="00233BB2">
              <w:rPr>
                <w:b/>
                <w:bCs/>
                <w:sz w:val="32"/>
                <w:szCs w:val="32"/>
              </w:rPr>
              <w:t xml:space="preserve">                </w:t>
            </w:r>
            <w:r w:rsidRPr="00233BB2">
              <w:rPr>
                <w:b/>
                <w:bCs/>
                <w:sz w:val="32"/>
                <w:szCs w:val="32"/>
              </w:rPr>
              <w:t>Pivot Title</w:t>
            </w:r>
          </w:p>
        </w:tc>
        <w:tc>
          <w:tcPr>
            <w:tcW w:w="0" w:type="auto"/>
            <w:vAlign w:val="center"/>
            <w:hideMark/>
          </w:tcPr>
          <w:p w14:paraId="3973EB9B" w14:textId="547D0BBE" w:rsidR="00FF6C40" w:rsidRPr="00233BB2" w:rsidRDefault="00FF6C40" w:rsidP="00FF6C40">
            <w:pPr>
              <w:rPr>
                <w:b/>
                <w:bCs/>
                <w:sz w:val="32"/>
                <w:szCs w:val="32"/>
              </w:rPr>
            </w:pPr>
            <w:r w:rsidRPr="00233BB2">
              <w:rPr>
                <w:b/>
                <w:bCs/>
                <w:sz w:val="32"/>
                <w:szCs w:val="32"/>
              </w:rPr>
              <w:t xml:space="preserve">                     </w:t>
            </w:r>
            <w:r w:rsidRPr="00233BB2">
              <w:rPr>
                <w:b/>
                <w:bCs/>
                <w:sz w:val="32"/>
                <w:szCs w:val="32"/>
              </w:rPr>
              <w:t>Insights Focus</w:t>
            </w:r>
          </w:p>
        </w:tc>
      </w:tr>
      <w:tr w:rsidR="00FF6C40" w14:paraId="4F837E8D" w14:textId="77777777" w:rsidTr="00FF6C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71816C" w14:textId="77777777" w:rsidR="00FF6C40" w:rsidRPr="00FF6C40" w:rsidRDefault="00FF6C40">
            <w:pPr>
              <w:rPr>
                <w:sz w:val="24"/>
                <w:szCs w:val="24"/>
              </w:rPr>
            </w:pPr>
            <w:r w:rsidRPr="00FF6C4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57EF80F" w14:textId="77777777" w:rsidR="00FF6C40" w:rsidRPr="00FF6C40" w:rsidRDefault="00FF6C40">
            <w:pPr>
              <w:rPr>
                <w:sz w:val="24"/>
                <w:szCs w:val="24"/>
              </w:rPr>
            </w:pPr>
            <w:r w:rsidRPr="00FF6C40">
              <w:rPr>
                <w:sz w:val="24"/>
                <w:szCs w:val="24"/>
              </w:rPr>
              <w:t>Sales by Product Category &amp; Month</w:t>
            </w:r>
          </w:p>
        </w:tc>
        <w:tc>
          <w:tcPr>
            <w:tcW w:w="0" w:type="auto"/>
            <w:vAlign w:val="center"/>
            <w:hideMark/>
          </w:tcPr>
          <w:p w14:paraId="42FF1989" w14:textId="77777777" w:rsidR="00FF6C40" w:rsidRPr="00FF6C40" w:rsidRDefault="00FF6C40">
            <w:pPr>
              <w:rPr>
                <w:sz w:val="24"/>
                <w:szCs w:val="24"/>
              </w:rPr>
            </w:pPr>
            <w:r w:rsidRPr="00FF6C40">
              <w:rPr>
                <w:sz w:val="24"/>
                <w:szCs w:val="24"/>
              </w:rPr>
              <w:t>Which categories perform best in which months</w:t>
            </w:r>
          </w:p>
        </w:tc>
      </w:tr>
      <w:tr w:rsidR="00FF6C40" w14:paraId="6F7A2C29" w14:textId="77777777" w:rsidTr="00FF6C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9AC2A4" w14:textId="77777777" w:rsidR="00FF6C40" w:rsidRPr="00FF6C40" w:rsidRDefault="00FF6C40">
            <w:pPr>
              <w:rPr>
                <w:sz w:val="24"/>
                <w:szCs w:val="24"/>
              </w:rPr>
            </w:pPr>
            <w:r w:rsidRPr="00FF6C40"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629B1C6" w14:textId="77777777" w:rsidR="00FF6C40" w:rsidRPr="00FF6C40" w:rsidRDefault="00FF6C40">
            <w:pPr>
              <w:rPr>
                <w:sz w:val="24"/>
                <w:szCs w:val="24"/>
              </w:rPr>
            </w:pPr>
            <w:r w:rsidRPr="00FF6C40">
              <w:rPr>
                <w:sz w:val="24"/>
                <w:szCs w:val="24"/>
              </w:rPr>
              <w:t>Quantity &amp; Revenue by Product Category</w:t>
            </w:r>
          </w:p>
        </w:tc>
        <w:tc>
          <w:tcPr>
            <w:tcW w:w="0" w:type="auto"/>
            <w:vAlign w:val="center"/>
            <w:hideMark/>
          </w:tcPr>
          <w:p w14:paraId="0895A225" w14:textId="77777777" w:rsidR="00FF6C40" w:rsidRPr="00FF6C40" w:rsidRDefault="00FF6C40">
            <w:pPr>
              <w:rPr>
                <w:sz w:val="24"/>
                <w:szCs w:val="24"/>
              </w:rPr>
            </w:pPr>
            <w:r w:rsidRPr="00FF6C40">
              <w:rPr>
                <w:sz w:val="24"/>
                <w:szCs w:val="24"/>
              </w:rPr>
              <w:t>Product-wise performance by units and revenue</w:t>
            </w:r>
          </w:p>
        </w:tc>
      </w:tr>
      <w:tr w:rsidR="00FF6C40" w14:paraId="32561BB4" w14:textId="77777777" w:rsidTr="00FF6C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FD23D3" w14:textId="77777777" w:rsidR="00FF6C40" w:rsidRPr="00FF6C40" w:rsidRDefault="00FF6C40">
            <w:pPr>
              <w:rPr>
                <w:sz w:val="24"/>
                <w:szCs w:val="24"/>
              </w:rPr>
            </w:pPr>
            <w:r w:rsidRPr="00FF6C40"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56541D0F" w14:textId="77777777" w:rsidR="00FF6C40" w:rsidRPr="00FF6C40" w:rsidRDefault="00FF6C40">
            <w:pPr>
              <w:rPr>
                <w:sz w:val="24"/>
                <w:szCs w:val="24"/>
              </w:rPr>
            </w:pPr>
            <w:r w:rsidRPr="00FF6C40">
              <w:rPr>
                <w:sz w:val="24"/>
                <w:szCs w:val="24"/>
              </w:rPr>
              <w:t>Sales by Gender</w:t>
            </w:r>
          </w:p>
        </w:tc>
        <w:tc>
          <w:tcPr>
            <w:tcW w:w="0" w:type="auto"/>
            <w:vAlign w:val="center"/>
            <w:hideMark/>
          </w:tcPr>
          <w:p w14:paraId="73EBA642" w14:textId="77777777" w:rsidR="00FF6C40" w:rsidRPr="00FF6C40" w:rsidRDefault="00FF6C40">
            <w:pPr>
              <w:rPr>
                <w:sz w:val="24"/>
                <w:szCs w:val="24"/>
              </w:rPr>
            </w:pPr>
            <w:r w:rsidRPr="00FF6C40">
              <w:rPr>
                <w:sz w:val="24"/>
                <w:szCs w:val="24"/>
              </w:rPr>
              <w:t>Sales and quantity split by male/female customers</w:t>
            </w:r>
          </w:p>
        </w:tc>
      </w:tr>
      <w:tr w:rsidR="00FF6C40" w14:paraId="5273B5C1" w14:textId="77777777" w:rsidTr="00FF6C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718742" w14:textId="77777777" w:rsidR="00FF6C40" w:rsidRPr="00FF6C40" w:rsidRDefault="00FF6C40">
            <w:pPr>
              <w:rPr>
                <w:sz w:val="24"/>
                <w:szCs w:val="24"/>
              </w:rPr>
            </w:pPr>
            <w:r w:rsidRPr="00FF6C40">
              <w:rPr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1A5EB1AA" w14:textId="77777777" w:rsidR="00FF6C40" w:rsidRPr="00FF6C40" w:rsidRDefault="00FF6C40">
            <w:pPr>
              <w:rPr>
                <w:sz w:val="24"/>
                <w:szCs w:val="24"/>
              </w:rPr>
            </w:pPr>
            <w:r w:rsidRPr="00FF6C40">
              <w:rPr>
                <w:sz w:val="24"/>
                <w:szCs w:val="24"/>
              </w:rPr>
              <w:t>Revenue by Age Group</w:t>
            </w:r>
          </w:p>
        </w:tc>
        <w:tc>
          <w:tcPr>
            <w:tcW w:w="0" w:type="auto"/>
            <w:vAlign w:val="center"/>
            <w:hideMark/>
          </w:tcPr>
          <w:p w14:paraId="3DD2938F" w14:textId="77777777" w:rsidR="00FF6C40" w:rsidRPr="00FF6C40" w:rsidRDefault="00FF6C40">
            <w:pPr>
              <w:rPr>
                <w:sz w:val="24"/>
                <w:szCs w:val="24"/>
              </w:rPr>
            </w:pPr>
            <w:r w:rsidRPr="00FF6C40">
              <w:rPr>
                <w:sz w:val="24"/>
                <w:szCs w:val="24"/>
              </w:rPr>
              <w:t>Which age group contributes most to total revenue</w:t>
            </w:r>
          </w:p>
        </w:tc>
      </w:tr>
      <w:tr w:rsidR="00FF6C40" w14:paraId="12C784EE" w14:textId="77777777" w:rsidTr="00FF6C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10A107" w14:textId="77777777" w:rsidR="00FF6C40" w:rsidRPr="00FF6C40" w:rsidRDefault="00FF6C40">
            <w:pPr>
              <w:rPr>
                <w:sz w:val="24"/>
                <w:szCs w:val="24"/>
              </w:rPr>
            </w:pPr>
            <w:r w:rsidRPr="00FF6C40">
              <w:rPr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64FE634E" w14:textId="77777777" w:rsidR="00FF6C40" w:rsidRPr="00FF6C40" w:rsidRDefault="00FF6C40">
            <w:pPr>
              <w:rPr>
                <w:sz w:val="24"/>
                <w:szCs w:val="24"/>
              </w:rPr>
            </w:pPr>
            <w:r w:rsidRPr="00FF6C40">
              <w:rPr>
                <w:sz w:val="24"/>
                <w:szCs w:val="24"/>
              </w:rPr>
              <w:t>Sales by Weekday</w:t>
            </w:r>
          </w:p>
        </w:tc>
        <w:tc>
          <w:tcPr>
            <w:tcW w:w="0" w:type="auto"/>
            <w:vAlign w:val="center"/>
            <w:hideMark/>
          </w:tcPr>
          <w:p w14:paraId="0E349868" w14:textId="77777777" w:rsidR="00FF6C40" w:rsidRPr="00FF6C40" w:rsidRDefault="00FF6C40">
            <w:pPr>
              <w:rPr>
                <w:sz w:val="24"/>
                <w:szCs w:val="24"/>
              </w:rPr>
            </w:pPr>
            <w:r w:rsidRPr="00FF6C40">
              <w:rPr>
                <w:sz w:val="24"/>
                <w:szCs w:val="24"/>
              </w:rPr>
              <w:t>Identifying best-performing days</w:t>
            </w:r>
          </w:p>
        </w:tc>
      </w:tr>
      <w:tr w:rsidR="00FF6C40" w14:paraId="783F9CA9" w14:textId="77777777" w:rsidTr="00FF6C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436C51" w14:textId="77777777" w:rsidR="00FF6C40" w:rsidRPr="00FF6C40" w:rsidRDefault="00FF6C40">
            <w:pPr>
              <w:rPr>
                <w:sz w:val="24"/>
                <w:szCs w:val="24"/>
              </w:rPr>
            </w:pPr>
            <w:r w:rsidRPr="00FF6C40">
              <w:rPr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349F0856" w14:textId="77777777" w:rsidR="00FF6C40" w:rsidRPr="00FF6C40" w:rsidRDefault="00FF6C40">
            <w:pPr>
              <w:rPr>
                <w:sz w:val="24"/>
                <w:szCs w:val="24"/>
              </w:rPr>
            </w:pPr>
            <w:r w:rsidRPr="00FF6C40">
              <w:rPr>
                <w:sz w:val="24"/>
                <w:szCs w:val="24"/>
              </w:rPr>
              <w:t>Monthly Sales Trend</w:t>
            </w:r>
          </w:p>
        </w:tc>
        <w:tc>
          <w:tcPr>
            <w:tcW w:w="0" w:type="auto"/>
            <w:vAlign w:val="center"/>
            <w:hideMark/>
          </w:tcPr>
          <w:p w14:paraId="540FABD3" w14:textId="77777777" w:rsidR="00FF6C40" w:rsidRPr="00FF6C40" w:rsidRDefault="00FF6C40">
            <w:pPr>
              <w:rPr>
                <w:sz w:val="24"/>
                <w:szCs w:val="24"/>
              </w:rPr>
            </w:pPr>
            <w:r w:rsidRPr="00FF6C40">
              <w:rPr>
                <w:sz w:val="24"/>
                <w:szCs w:val="24"/>
              </w:rPr>
              <w:t>Understanding seasonality or monthly spikes</w:t>
            </w:r>
          </w:p>
        </w:tc>
      </w:tr>
    </w:tbl>
    <w:p w14:paraId="34F980DD" w14:textId="7BDAD6DA" w:rsidR="00233BB2" w:rsidRDefault="00FF6C40" w:rsidP="00233BB2">
      <w:pPr>
        <w:pStyle w:val="NormalWeb"/>
        <w:rPr>
          <w:sz w:val="36"/>
          <w:szCs w:val="36"/>
        </w:rPr>
      </w:pPr>
      <w:r w:rsidRPr="00233BB2">
        <w:rPr>
          <w:sz w:val="40"/>
          <w:szCs w:val="40"/>
        </w:rPr>
        <w:t xml:space="preserve"> </w:t>
      </w:r>
      <w:r w:rsidR="00233BB2" w:rsidRPr="00233BB2">
        <w:rPr>
          <w:sz w:val="36"/>
          <w:szCs w:val="36"/>
        </w:rPr>
        <w:t>Repeat for the Other 5 Tables</w:t>
      </w:r>
      <w:r w:rsidR="00233BB2">
        <w:rPr>
          <w:sz w:val="36"/>
          <w:szCs w:val="36"/>
        </w:rPr>
        <w:t xml:space="preserve">   </w:t>
      </w:r>
    </w:p>
    <w:p w14:paraId="5EEE9CB7" w14:textId="0ADDAFA3" w:rsidR="00233BB2" w:rsidRPr="00233BB2" w:rsidRDefault="00233BB2" w:rsidP="00233BB2">
      <w:pPr>
        <w:pStyle w:val="NormalWeb"/>
        <w:rPr>
          <w:sz w:val="40"/>
          <w:szCs w:val="40"/>
        </w:rPr>
      </w:pPr>
      <w:r w:rsidRPr="00233BB2">
        <w:rPr>
          <w:sz w:val="40"/>
          <w:szCs w:val="40"/>
        </w:rPr>
        <w:drawing>
          <wp:inline distT="0" distB="0" distL="0" distR="0" wp14:anchorId="75A7B75A" wp14:editId="3E31DCA7">
            <wp:extent cx="2149026" cy="1844200"/>
            <wp:effectExtent l="0" t="0" r="3810" b="3810"/>
            <wp:docPr id="19411566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15668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49026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38DEB" w14:textId="0843F7DF" w:rsidR="00FF6C40" w:rsidRDefault="00233BB2" w:rsidP="00C9776B">
      <w:pPr>
        <w:rPr>
          <w:sz w:val="28"/>
          <w:szCs w:val="28"/>
        </w:rPr>
      </w:pPr>
      <w:r w:rsidRPr="00233BB2">
        <w:rPr>
          <w:sz w:val="28"/>
          <w:szCs w:val="28"/>
        </w:rPr>
        <w:lastRenderedPageBreak/>
        <w:drawing>
          <wp:inline distT="0" distB="0" distL="0" distR="0" wp14:anchorId="3288ED45" wp14:editId="4A033FF1">
            <wp:extent cx="2484335" cy="2110923"/>
            <wp:effectExtent l="0" t="0" r="0" b="3810"/>
            <wp:docPr id="659672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67266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84335" cy="211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6339F" w14:textId="702715A7" w:rsidR="00233BB2" w:rsidRPr="00FF6C40" w:rsidRDefault="00233BB2" w:rsidP="00C9776B">
      <w:pPr>
        <w:rPr>
          <w:sz w:val="28"/>
          <w:szCs w:val="28"/>
        </w:rPr>
      </w:pPr>
      <w:r w:rsidRPr="00233BB2">
        <w:rPr>
          <w:sz w:val="28"/>
          <w:szCs w:val="28"/>
        </w:rPr>
        <w:drawing>
          <wp:inline distT="0" distB="0" distL="0" distR="0" wp14:anchorId="27CC8905" wp14:editId="6CB1531D">
            <wp:extent cx="3353091" cy="1341236"/>
            <wp:effectExtent l="0" t="0" r="0" b="0"/>
            <wp:docPr id="624645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64528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53091" cy="134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57173" w14:textId="77777777" w:rsidR="00233BB2" w:rsidRDefault="00233BB2" w:rsidP="00233BB2">
      <w:pPr>
        <w:pStyle w:val="Heading3"/>
        <w:rPr>
          <w:rFonts w:ascii="Times New Roman" w:hAnsi="Times New Roman"/>
        </w:rPr>
      </w:pPr>
      <w:r>
        <w:t>Pivot Table Analysis (Excel)</w:t>
      </w:r>
    </w:p>
    <w:p w14:paraId="67BE489A" w14:textId="77777777" w:rsidR="00233BB2" w:rsidRPr="00233BB2" w:rsidRDefault="00233BB2" w:rsidP="00233BB2">
      <w:pPr>
        <w:pStyle w:val="NormalWeb"/>
        <w:rPr>
          <w:sz w:val="28"/>
          <w:szCs w:val="28"/>
        </w:rPr>
      </w:pPr>
      <w:r w:rsidRPr="00233BB2">
        <w:rPr>
          <w:sz w:val="28"/>
          <w:szCs w:val="28"/>
        </w:rPr>
        <w:t>Before building the Power BI dashboard, Excel Pivot Tables were used for preliminary data analysis. These helped identify high-performing categories, customer segments, and time-based patterns.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7"/>
        <w:gridCol w:w="4075"/>
        <w:gridCol w:w="5214"/>
      </w:tblGrid>
      <w:tr w:rsidR="00233BB2" w:rsidRPr="00233BB2" w14:paraId="6C5F4C40" w14:textId="77777777" w:rsidTr="00233BB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9F437A8" w14:textId="77777777" w:rsidR="00233BB2" w:rsidRPr="00233BB2" w:rsidRDefault="00233BB2">
            <w:pPr>
              <w:jc w:val="center"/>
              <w:rPr>
                <w:b/>
                <w:bCs/>
                <w:sz w:val="24"/>
                <w:szCs w:val="24"/>
              </w:rPr>
            </w:pPr>
            <w:r w:rsidRPr="00233BB2">
              <w:rPr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0" w:type="auto"/>
            <w:vAlign w:val="center"/>
            <w:hideMark/>
          </w:tcPr>
          <w:p w14:paraId="7907D73C" w14:textId="77777777" w:rsidR="00233BB2" w:rsidRPr="00233BB2" w:rsidRDefault="00233BB2">
            <w:pPr>
              <w:jc w:val="center"/>
              <w:rPr>
                <w:b/>
                <w:bCs/>
                <w:sz w:val="24"/>
                <w:szCs w:val="24"/>
              </w:rPr>
            </w:pPr>
            <w:r w:rsidRPr="00233BB2">
              <w:rPr>
                <w:b/>
                <w:bCs/>
                <w:sz w:val="24"/>
                <w:szCs w:val="24"/>
              </w:rPr>
              <w:t>Pivot Table</w:t>
            </w:r>
          </w:p>
        </w:tc>
        <w:tc>
          <w:tcPr>
            <w:tcW w:w="0" w:type="auto"/>
            <w:vAlign w:val="center"/>
            <w:hideMark/>
          </w:tcPr>
          <w:p w14:paraId="3CD90345" w14:textId="77777777" w:rsidR="00233BB2" w:rsidRPr="00233BB2" w:rsidRDefault="00233BB2">
            <w:pPr>
              <w:jc w:val="center"/>
              <w:rPr>
                <w:b/>
                <w:bCs/>
                <w:sz w:val="24"/>
                <w:szCs w:val="24"/>
              </w:rPr>
            </w:pPr>
            <w:r w:rsidRPr="00233BB2">
              <w:rPr>
                <w:b/>
                <w:bCs/>
                <w:sz w:val="24"/>
                <w:szCs w:val="24"/>
              </w:rPr>
              <w:t>Insights Gained</w:t>
            </w:r>
          </w:p>
        </w:tc>
      </w:tr>
      <w:tr w:rsidR="00233BB2" w:rsidRPr="00233BB2" w14:paraId="217D26A8" w14:textId="77777777" w:rsidTr="00233B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FD1974" w14:textId="77777777" w:rsidR="00233BB2" w:rsidRPr="00233BB2" w:rsidRDefault="00233BB2">
            <w:pPr>
              <w:rPr>
                <w:sz w:val="24"/>
                <w:szCs w:val="24"/>
              </w:rPr>
            </w:pPr>
            <w:r w:rsidRPr="00233BB2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EC647B0" w14:textId="77777777" w:rsidR="00233BB2" w:rsidRPr="00233BB2" w:rsidRDefault="00233BB2">
            <w:pPr>
              <w:rPr>
                <w:sz w:val="24"/>
                <w:szCs w:val="24"/>
              </w:rPr>
            </w:pPr>
            <w:r w:rsidRPr="00233BB2">
              <w:rPr>
                <w:sz w:val="24"/>
                <w:szCs w:val="24"/>
              </w:rPr>
              <w:t>Sales by Product Category &amp; Month</w:t>
            </w:r>
          </w:p>
        </w:tc>
        <w:tc>
          <w:tcPr>
            <w:tcW w:w="0" w:type="auto"/>
            <w:vAlign w:val="center"/>
            <w:hideMark/>
          </w:tcPr>
          <w:p w14:paraId="47B90EE4" w14:textId="77777777" w:rsidR="00233BB2" w:rsidRPr="00233BB2" w:rsidRDefault="00233BB2">
            <w:pPr>
              <w:rPr>
                <w:sz w:val="24"/>
                <w:szCs w:val="24"/>
              </w:rPr>
            </w:pPr>
            <w:r w:rsidRPr="00233BB2">
              <w:rPr>
                <w:sz w:val="24"/>
                <w:szCs w:val="24"/>
              </w:rPr>
              <w:t>Identify seasonal category performance</w:t>
            </w:r>
          </w:p>
        </w:tc>
      </w:tr>
      <w:tr w:rsidR="00233BB2" w:rsidRPr="00233BB2" w14:paraId="24987C58" w14:textId="77777777" w:rsidTr="00233B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40CF19" w14:textId="77777777" w:rsidR="00233BB2" w:rsidRPr="00233BB2" w:rsidRDefault="00233BB2">
            <w:pPr>
              <w:rPr>
                <w:sz w:val="24"/>
                <w:szCs w:val="24"/>
              </w:rPr>
            </w:pPr>
            <w:r w:rsidRPr="00233BB2"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655EAA5" w14:textId="77777777" w:rsidR="00233BB2" w:rsidRPr="00233BB2" w:rsidRDefault="00233BB2">
            <w:pPr>
              <w:rPr>
                <w:sz w:val="24"/>
                <w:szCs w:val="24"/>
              </w:rPr>
            </w:pPr>
            <w:r w:rsidRPr="00233BB2">
              <w:rPr>
                <w:sz w:val="24"/>
                <w:szCs w:val="24"/>
              </w:rPr>
              <w:t>Quantity &amp; Revenue by Product Category</w:t>
            </w:r>
          </w:p>
        </w:tc>
        <w:tc>
          <w:tcPr>
            <w:tcW w:w="0" w:type="auto"/>
            <w:vAlign w:val="center"/>
            <w:hideMark/>
          </w:tcPr>
          <w:p w14:paraId="49177962" w14:textId="77777777" w:rsidR="00233BB2" w:rsidRPr="00233BB2" w:rsidRDefault="00233BB2">
            <w:pPr>
              <w:rPr>
                <w:sz w:val="24"/>
                <w:szCs w:val="24"/>
              </w:rPr>
            </w:pPr>
            <w:r w:rsidRPr="00233BB2">
              <w:rPr>
                <w:sz w:val="24"/>
                <w:szCs w:val="24"/>
              </w:rPr>
              <w:t>Compare product performance by units and revenue</w:t>
            </w:r>
          </w:p>
        </w:tc>
      </w:tr>
      <w:tr w:rsidR="00233BB2" w:rsidRPr="00233BB2" w14:paraId="40BB719F" w14:textId="77777777" w:rsidTr="00233B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E70A59" w14:textId="77777777" w:rsidR="00233BB2" w:rsidRPr="00233BB2" w:rsidRDefault="00233BB2">
            <w:pPr>
              <w:rPr>
                <w:sz w:val="24"/>
                <w:szCs w:val="24"/>
              </w:rPr>
            </w:pPr>
            <w:r w:rsidRPr="00233BB2"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2284ABA9" w14:textId="77777777" w:rsidR="00233BB2" w:rsidRPr="00233BB2" w:rsidRDefault="00233BB2">
            <w:pPr>
              <w:rPr>
                <w:sz w:val="24"/>
                <w:szCs w:val="24"/>
              </w:rPr>
            </w:pPr>
            <w:r w:rsidRPr="00233BB2">
              <w:rPr>
                <w:sz w:val="24"/>
                <w:szCs w:val="24"/>
              </w:rPr>
              <w:t>Sales by Gender</w:t>
            </w:r>
          </w:p>
        </w:tc>
        <w:tc>
          <w:tcPr>
            <w:tcW w:w="0" w:type="auto"/>
            <w:vAlign w:val="center"/>
            <w:hideMark/>
          </w:tcPr>
          <w:p w14:paraId="56BA3621" w14:textId="77777777" w:rsidR="00233BB2" w:rsidRPr="00233BB2" w:rsidRDefault="00233BB2">
            <w:pPr>
              <w:rPr>
                <w:sz w:val="24"/>
                <w:szCs w:val="24"/>
              </w:rPr>
            </w:pPr>
            <w:r w:rsidRPr="00233BB2">
              <w:rPr>
                <w:sz w:val="24"/>
                <w:szCs w:val="24"/>
              </w:rPr>
              <w:t>Analyze sales split between male and female</w:t>
            </w:r>
          </w:p>
        </w:tc>
      </w:tr>
      <w:tr w:rsidR="00233BB2" w:rsidRPr="00233BB2" w14:paraId="16C45F1A" w14:textId="77777777" w:rsidTr="00233B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02AE3C" w14:textId="77777777" w:rsidR="00233BB2" w:rsidRPr="00233BB2" w:rsidRDefault="00233BB2">
            <w:pPr>
              <w:rPr>
                <w:sz w:val="24"/>
                <w:szCs w:val="24"/>
              </w:rPr>
            </w:pPr>
            <w:r w:rsidRPr="00233BB2">
              <w:rPr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6BE32CF4" w14:textId="77777777" w:rsidR="00233BB2" w:rsidRPr="00233BB2" w:rsidRDefault="00233BB2">
            <w:pPr>
              <w:rPr>
                <w:sz w:val="24"/>
                <w:szCs w:val="24"/>
              </w:rPr>
            </w:pPr>
            <w:r w:rsidRPr="00233BB2">
              <w:rPr>
                <w:sz w:val="24"/>
                <w:szCs w:val="24"/>
              </w:rPr>
              <w:t>Revenue by Age Group</w:t>
            </w:r>
          </w:p>
        </w:tc>
        <w:tc>
          <w:tcPr>
            <w:tcW w:w="0" w:type="auto"/>
            <w:vAlign w:val="center"/>
            <w:hideMark/>
          </w:tcPr>
          <w:p w14:paraId="054081E8" w14:textId="77777777" w:rsidR="00233BB2" w:rsidRPr="00233BB2" w:rsidRDefault="00233BB2">
            <w:pPr>
              <w:rPr>
                <w:sz w:val="24"/>
                <w:szCs w:val="24"/>
              </w:rPr>
            </w:pPr>
            <w:r w:rsidRPr="00233BB2">
              <w:rPr>
                <w:sz w:val="24"/>
                <w:szCs w:val="24"/>
              </w:rPr>
              <w:t>See which age group spends the most</w:t>
            </w:r>
          </w:p>
        </w:tc>
      </w:tr>
      <w:tr w:rsidR="00233BB2" w:rsidRPr="00233BB2" w14:paraId="70ABA800" w14:textId="77777777" w:rsidTr="00233B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81164E" w14:textId="77777777" w:rsidR="00233BB2" w:rsidRPr="00233BB2" w:rsidRDefault="00233BB2">
            <w:pPr>
              <w:rPr>
                <w:sz w:val="24"/>
                <w:szCs w:val="24"/>
              </w:rPr>
            </w:pPr>
            <w:r w:rsidRPr="00233BB2">
              <w:rPr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2141681C" w14:textId="77777777" w:rsidR="00233BB2" w:rsidRPr="00233BB2" w:rsidRDefault="00233BB2">
            <w:pPr>
              <w:rPr>
                <w:sz w:val="24"/>
                <w:szCs w:val="24"/>
              </w:rPr>
            </w:pPr>
            <w:r w:rsidRPr="00233BB2">
              <w:rPr>
                <w:sz w:val="24"/>
                <w:szCs w:val="24"/>
              </w:rPr>
              <w:t>Sales by Weekday</w:t>
            </w:r>
          </w:p>
        </w:tc>
        <w:tc>
          <w:tcPr>
            <w:tcW w:w="0" w:type="auto"/>
            <w:vAlign w:val="center"/>
            <w:hideMark/>
          </w:tcPr>
          <w:p w14:paraId="6543AF5E" w14:textId="77777777" w:rsidR="00233BB2" w:rsidRPr="00233BB2" w:rsidRDefault="00233BB2">
            <w:pPr>
              <w:rPr>
                <w:sz w:val="24"/>
                <w:szCs w:val="24"/>
              </w:rPr>
            </w:pPr>
            <w:r w:rsidRPr="00233BB2">
              <w:rPr>
                <w:sz w:val="24"/>
                <w:szCs w:val="24"/>
              </w:rPr>
              <w:t>Understand which days generate more sales</w:t>
            </w:r>
          </w:p>
        </w:tc>
      </w:tr>
      <w:tr w:rsidR="00233BB2" w:rsidRPr="00233BB2" w14:paraId="7E8DA287" w14:textId="77777777" w:rsidTr="00233B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58F5B3" w14:textId="77777777" w:rsidR="00233BB2" w:rsidRPr="00233BB2" w:rsidRDefault="00233BB2">
            <w:pPr>
              <w:rPr>
                <w:sz w:val="24"/>
                <w:szCs w:val="24"/>
              </w:rPr>
            </w:pPr>
            <w:r w:rsidRPr="00233BB2">
              <w:rPr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63D68481" w14:textId="77777777" w:rsidR="00233BB2" w:rsidRPr="00233BB2" w:rsidRDefault="00233BB2">
            <w:pPr>
              <w:rPr>
                <w:sz w:val="24"/>
                <w:szCs w:val="24"/>
              </w:rPr>
            </w:pPr>
            <w:r w:rsidRPr="00233BB2">
              <w:rPr>
                <w:sz w:val="24"/>
                <w:szCs w:val="24"/>
              </w:rPr>
              <w:t>Monthly Sales Trend</w:t>
            </w:r>
          </w:p>
        </w:tc>
        <w:tc>
          <w:tcPr>
            <w:tcW w:w="0" w:type="auto"/>
            <w:vAlign w:val="center"/>
            <w:hideMark/>
          </w:tcPr>
          <w:p w14:paraId="37A636B6" w14:textId="77777777" w:rsidR="00233BB2" w:rsidRPr="00233BB2" w:rsidRDefault="00233BB2">
            <w:pPr>
              <w:rPr>
                <w:sz w:val="24"/>
                <w:szCs w:val="24"/>
              </w:rPr>
            </w:pPr>
            <w:r w:rsidRPr="00233BB2">
              <w:rPr>
                <w:sz w:val="24"/>
                <w:szCs w:val="24"/>
              </w:rPr>
              <w:t>Spot overall growth or decline month-to-month</w:t>
            </w:r>
          </w:p>
        </w:tc>
      </w:tr>
    </w:tbl>
    <w:p w14:paraId="1AA12103" w14:textId="77777777" w:rsidR="00233BB2" w:rsidRPr="00233BB2" w:rsidRDefault="00233BB2" w:rsidP="00233BB2">
      <w:pPr>
        <w:pStyle w:val="NormalWeb"/>
        <w:rPr>
          <w:sz w:val="28"/>
          <w:szCs w:val="28"/>
        </w:rPr>
      </w:pPr>
      <w:r w:rsidRPr="00233BB2">
        <w:rPr>
          <w:sz w:val="28"/>
          <w:szCs w:val="28"/>
        </w:rPr>
        <w:t>These pivot tables were created on a single worksheet in Excel and formatted for clarity and comparison.</w:t>
      </w:r>
    </w:p>
    <w:p w14:paraId="0BEEC0D0" w14:textId="77777777" w:rsidR="00C9776B" w:rsidRPr="00233BB2" w:rsidRDefault="00C9776B" w:rsidP="00C9776B">
      <w:pPr>
        <w:rPr>
          <w:sz w:val="24"/>
          <w:szCs w:val="24"/>
        </w:rPr>
      </w:pPr>
    </w:p>
    <w:p w14:paraId="12AA426D" w14:textId="77777777" w:rsidR="0035259E" w:rsidRPr="0035259E" w:rsidRDefault="0035259E" w:rsidP="0035259E"/>
    <w:p w14:paraId="4BE07115" w14:textId="77777777" w:rsidR="00233BB2" w:rsidRDefault="00233BB2">
      <w:pPr>
        <w:rPr>
          <w:rFonts w:ascii="Segoe UI Emoji" w:hAnsi="Segoe UI Emoji" w:cs="Segoe UI Emoji"/>
          <w:sz w:val="32"/>
          <w:szCs w:val="32"/>
        </w:rPr>
      </w:pPr>
    </w:p>
    <w:p w14:paraId="03C74B3D" w14:textId="77777777" w:rsidR="00233BB2" w:rsidRPr="00233BB2" w:rsidRDefault="00233BB2" w:rsidP="00233BB2">
      <w:pPr>
        <w:pStyle w:val="Heading2"/>
        <w:rPr>
          <w:sz w:val="36"/>
          <w:szCs w:val="36"/>
        </w:rPr>
      </w:pPr>
      <w:r w:rsidRPr="00233BB2">
        <w:rPr>
          <w:sz w:val="36"/>
          <w:szCs w:val="36"/>
        </w:rPr>
        <w:t>Power BI Implementation</w:t>
      </w:r>
    </w:p>
    <w:p w14:paraId="6582485C" w14:textId="77777777" w:rsidR="00233BB2" w:rsidRDefault="00233BB2">
      <w:pPr>
        <w:rPr>
          <w:rFonts w:ascii="Segoe UI Emoji" w:hAnsi="Segoe UI Emoji" w:cs="Segoe UI Emoji"/>
          <w:sz w:val="32"/>
          <w:szCs w:val="32"/>
        </w:rPr>
      </w:pPr>
    </w:p>
    <w:p w14:paraId="108973C0" w14:textId="7C5F0CFD" w:rsidR="004C3066" w:rsidRPr="00233BB2" w:rsidRDefault="0035259E">
      <w:pPr>
        <w:rPr>
          <w:sz w:val="32"/>
          <w:szCs w:val="32"/>
        </w:rPr>
      </w:pPr>
      <w:r w:rsidRPr="00233BB2">
        <w:rPr>
          <w:rFonts w:ascii="Segoe UI Emoji" w:hAnsi="Segoe UI Emoji" w:cs="Segoe UI Emoji"/>
          <w:sz w:val="32"/>
          <w:szCs w:val="32"/>
        </w:rPr>
        <w:t xml:space="preserve">Load </w:t>
      </w:r>
      <w:r w:rsidRPr="00233BB2">
        <w:rPr>
          <w:sz w:val="32"/>
          <w:szCs w:val="32"/>
        </w:rPr>
        <w:t xml:space="preserve">the data into </w:t>
      </w:r>
      <w:r w:rsidRPr="00233BB2">
        <w:rPr>
          <w:rStyle w:val="Strong"/>
          <w:sz w:val="32"/>
          <w:szCs w:val="32"/>
        </w:rPr>
        <w:t>Power BI</w:t>
      </w:r>
      <w:r w:rsidRPr="00233BB2">
        <w:rPr>
          <w:sz w:val="32"/>
          <w:szCs w:val="32"/>
        </w:rPr>
        <w:t xml:space="preserve">, built a </w:t>
      </w:r>
      <w:r w:rsidRPr="00233BB2">
        <w:rPr>
          <w:rStyle w:val="Strong"/>
          <w:sz w:val="32"/>
          <w:szCs w:val="32"/>
        </w:rPr>
        <w:t xml:space="preserve">data </w:t>
      </w:r>
      <w:proofErr w:type="gramStart"/>
      <w:r w:rsidRPr="00233BB2">
        <w:rPr>
          <w:rStyle w:val="Strong"/>
          <w:sz w:val="32"/>
          <w:szCs w:val="32"/>
        </w:rPr>
        <w:t xml:space="preserve">model </w:t>
      </w:r>
      <w:r w:rsidRPr="00233BB2">
        <w:rPr>
          <w:sz w:val="32"/>
          <w:szCs w:val="32"/>
        </w:rPr>
        <w:t>,</w:t>
      </w:r>
      <w:proofErr w:type="gramEnd"/>
      <w:r w:rsidRPr="00233BB2">
        <w:rPr>
          <w:sz w:val="32"/>
          <w:szCs w:val="32"/>
        </w:rPr>
        <w:t xml:space="preserve"> and added a </w:t>
      </w:r>
      <w:r w:rsidRPr="00233BB2">
        <w:rPr>
          <w:rStyle w:val="Strong"/>
          <w:sz w:val="32"/>
          <w:szCs w:val="32"/>
        </w:rPr>
        <w:t>date table</w:t>
      </w:r>
      <w:r w:rsidRPr="00233BB2">
        <w:rPr>
          <w:sz w:val="32"/>
          <w:szCs w:val="32"/>
        </w:rPr>
        <w:t xml:space="preserve"> for time</w:t>
      </w:r>
      <w:proofErr w:type="gramStart"/>
      <w:r w:rsidRPr="00233BB2">
        <w:rPr>
          <w:sz w:val="32"/>
          <w:szCs w:val="32"/>
        </w:rPr>
        <w:t>-  based</w:t>
      </w:r>
      <w:proofErr w:type="gramEnd"/>
      <w:r w:rsidRPr="00233BB2">
        <w:rPr>
          <w:sz w:val="32"/>
          <w:szCs w:val="32"/>
        </w:rPr>
        <w:t xml:space="preserve"> analysis.:</w:t>
      </w:r>
    </w:p>
    <w:p w14:paraId="042A422E" w14:textId="77777777" w:rsidR="004C3066" w:rsidRDefault="00000000">
      <w:r>
        <w:t>- Open Power BI Desktop</w:t>
      </w:r>
    </w:p>
    <w:p w14:paraId="6ABBF201" w14:textId="21E569D5" w:rsidR="004C3066" w:rsidRDefault="00000000">
      <w:r>
        <w:t>- Click Home &gt; Get Data &gt; Excel</w:t>
      </w:r>
    </w:p>
    <w:p w14:paraId="54D07279" w14:textId="2BABEBAB" w:rsidR="00702ACE" w:rsidRDefault="00702ACE" w:rsidP="00702ACE">
      <w:pPr>
        <w:pStyle w:val="Heading2"/>
        <w:rPr>
          <w:sz w:val="32"/>
          <w:szCs w:val="32"/>
        </w:rPr>
      </w:pPr>
      <w:r>
        <w:rPr>
          <w:sz w:val="28"/>
          <w:szCs w:val="28"/>
        </w:rPr>
        <w:t xml:space="preserve"> </w:t>
      </w:r>
      <w:r>
        <w:rPr>
          <w:sz w:val="32"/>
          <w:szCs w:val="32"/>
        </w:rPr>
        <w:t>Creating a Date Table</w:t>
      </w:r>
    </w:p>
    <w:p w14:paraId="546D3C0C" w14:textId="08A88BC1" w:rsidR="00702ACE" w:rsidRDefault="00702ACE" w:rsidP="00702ACE">
      <w:pPr>
        <w:pStyle w:val="NormalWeb"/>
      </w:pPr>
      <w:r>
        <w:t xml:space="preserve">   -A </w:t>
      </w:r>
      <w:r>
        <w:rPr>
          <w:rStyle w:val="Strong"/>
        </w:rPr>
        <w:t>Date Table</w:t>
      </w:r>
      <w:r>
        <w:t xml:space="preserve"> is </w:t>
      </w:r>
      <w:r>
        <w:rPr>
          <w:rStyle w:val="Strong"/>
        </w:rPr>
        <w:t>not a measure</w:t>
      </w:r>
      <w:r>
        <w:t>.</w:t>
      </w:r>
    </w:p>
    <w:p w14:paraId="30768424" w14:textId="4FFCD305" w:rsidR="00702ACE" w:rsidRDefault="00702ACE" w:rsidP="00702ACE">
      <w:pPr>
        <w:pStyle w:val="NormalWeb"/>
      </w:pPr>
      <w:r>
        <w:t xml:space="preserve">   -It is a </w:t>
      </w:r>
      <w:r>
        <w:rPr>
          <w:rStyle w:val="Strong"/>
        </w:rPr>
        <w:t>separate table</w:t>
      </w:r>
      <w:r>
        <w:t xml:space="preserve"> in our data model, not just a column.</w:t>
      </w:r>
    </w:p>
    <w:p w14:paraId="51E69FFF" w14:textId="52E704E2" w:rsidR="00702ACE" w:rsidRDefault="00702ACE" w:rsidP="00702ACE">
      <w:pPr>
        <w:pStyle w:val="NormalWeb"/>
      </w:pPr>
      <w:r>
        <w:t xml:space="preserve">   -Create it using a </w:t>
      </w:r>
      <w:r>
        <w:rPr>
          <w:rStyle w:val="Strong"/>
        </w:rPr>
        <w:t>DAX formula</w:t>
      </w:r>
      <w:r>
        <w:t xml:space="preserve"> to generate all dates between a start and end date.</w:t>
      </w:r>
    </w:p>
    <w:p w14:paraId="65FF608D" w14:textId="65EDF488" w:rsidR="00EA05E3" w:rsidRDefault="00EA05E3" w:rsidP="00702ACE">
      <w:pPr>
        <w:pStyle w:val="NormalWeb"/>
      </w:pPr>
      <w:r>
        <w:t xml:space="preserve">   Create Date Table using DAX</w:t>
      </w:r>
    </w:p>
    <w:p w14:paraId="1E539B9C" w14:textId="35562BAA" w:rsidR="00EA05E3" w:rsidRDefault="00EA05E3" w:rsidP="00EA05E3">
      <w:pPr>
        <w:pStyle w:val="NormalWeb"/>
      </w:pPr>
      <w:r>
        <w:t xml:space="preserve">     </w:t>
      </w:r>
      <w:proofErr w:type="spellStart"/>
      <w:r>
        <w:t>DateTable</w:t>
      </w:r>
      <w:proofErr w:type="spellEnd"/>
      <w:r>
        <w:t xml:space="preserve"> =    ADDCOLUMNS </w:t>
      </w:r>
      <w:proofErr w:type="gramStart"/>
      <w:r>
        <w:t>(  CALENDAR</w:t>
      </w:r>
      <w:proofErr w:type="gramEnd"/>
      <w:r>
        <w:t xml:space="preserve"> </w:t>
      </w:r>
      <w:proofErr w:type="gramStart"/>
      <w:r>
        <w:t>( MIN</w:t>
      </w:r>
      <w:proofErr w:type="gramEnd"/>
      <w:r>
        <w:t>(</w:t>
      </w:r>
      <w:proofErr w:type="gramStart"/>
      <w:r>
        <w:t>Sales[</w:t>
      </w:r>
      <w:proofErr w:type="gramEnd"/>
      <w:r>
        <w:t xml:space="preserve">Order Date]), </w:t>
      </w:r>
      <w:proofErr w:type="gramStart"/>
      <w:r>
        <w:t>MAX(Sales[</w:t>
      </w:r>
      <w:proofErr w:type="gramEnd"/>
      <w:r>
        <w:t>Order     Date]</w:t>
      </w:r>
      <w:proofErr w:type="gramStart"/>
      <w:r>
        <w:t>) )</w:t>
      </w:r>
      <w:proofErr w:type="gramEnd"/>
      <w:r>
        <w:t>,</w:t>
      </w:r>
    </w:p>
    <w:p w14:paraId="554AC0AC" w14:textId="3496C841" w:rsidR="00EA05E3" w:rsidRDefault="00EA05E3" w:rsidP="00EA05E3">
      <w:pPr>
        <w:pStyle w:val="NormalWeb"/>
      </w:pPr>
      <w:r>
        <w:t xml:space="preserve">    "Year", YEAR([Date]),</w:t>
      </w:r>
      <w:r w:rsidRPr="00EA05E3">
        <w:t xml:space="preserve"> </w:t>
      </w:r>
      <w:r>
        <w:t>"Month Number", MONTH([Date]),</w:t>
      </w:r>
      <w:r w:rsidRPr="00EA05E3">
        <w:t xml:space="preserve"> </w:t>
      </w:r>
      <w:r>
        <w:t>"Month", FORMAT([Date], "MMMM"),</w:t>
      </w:r>
    </w:p>
    <w:p w14:paraId="12D95873" w14:textId="16C84A3D" w:rsidR="00EA05E3" w:rsidRDefault="00EA05E3" w:rsidP="00EA05E3">
      <w:pPr>
        <w:pStyle w:val="NormalWeb"/>
      </w:pPr>
      <w:r>
        <w:t xml:space="preserve">     "Quarter", "Q" &amp; FORMAT([Date], "Q"),"Year-Month", FORMAT([Date], "YYYY-MMM"),</w:t>
      </w:r>
    </w:p>
    <w:p w14:paraId="14EE6604" w14:textId="05B0E083" w:rsidR="00EA05E3" w:rsidRDefault="00EA05E3" w:rsidP="00EA05E3">
      <w:pPr>
        <w:pStyle w:val="NormalWeb"/>
      </w:pPr>
      <w:r>
        <w:t xml:space="preserve">     "Weekday", FORMAT([Date], "</w:t>
      </w:r>
      <w:proofErr w:type="spellStart"/>
      <w:r>
        <w:t>dddd</w:t>
      </w:r>
      <w:proofErr w:type="spellEnd"/>
      <w:r>
        <w:t>")</w:t>
      </w:r>
    </w:p>
    <w:p w14:paraId="031E8F1C" w14:textId="77777777" w:rsidR="00EA05E3" w:rsidRPr="00EA05E3" w:rsidRDefault="00EA05E3" w:rsidP="00EA05E3">
      <w:pPr>
        <w:pStyle w:val="Heading3"/>
        <w:rPr>
          <w:rFonts w:ascii="Times New Roman" w:hAnsi="Times New Roman"/>
          <w:sz w:val="28"/>
          <w:szCs w:val="28"/>
        </w:rPr>
      </w:pPr>
      <w:r w:rsidRPr="00EA05E3">
        <w:rPr>
          <w:sz w:val="28"/>
          <w:szCs w:val="28"/>
        </w:rPr>
        <w:t xml:space="preserve">     Next Step: Mark as Date Table</w:t>
      </w:r>
    </w:p>
    <w:p w14:paraId="4664CB89" w14:textId="383E4D77" w:rsidR="00EA05E3" w:rsidRDefault="00EA05E3" w:rsidP="00EA05E3">
      <w:pPr>
        <w:pStyle w:val="NormalWeb"/>
      </w:pPr>
      <w:r>
        <w:t xml:space="preserve">   After creating it, </w:t>
      </w:r>
      <w:r>
        <w:rPr>
          <w:rStyle w:val="Strong"/>
        </w:rPr>
        <w:t>mark it as a date table</w:t>
      </w:r>
      <w:r>
        <w:t>:</w:t>
      </w:r>
    </w:p>
    <w:p w14:paraId="23E1209D" w14:textId="77777777" w:rsidR="00EA05E3" w:rsidRDefault="00EA05E3" w:rsidP="00EA05E3">
      <w:pPr>
        <w:pStyle w:val="NormalWeb"/>
        <w:ind w:left="720"/>
      </w:pPr>
      <w:r>
        <w:t xml:space="preserve">Go to </w:t>
      </w:r>
      <w:r>
        <w:rPr>
          <w:rStyle w:val="Strong"/>
        </w:rPr>
        <w:t>Table Tools &gt; Mark as Date Table</w:t>
      </w:r>
    </w:p>
    <w:p w14:paraId="0EACE95A" w14:textId="77777777" w:rsidR="00EA05E3" w:rsidRDefault="00EA05E3" w:rsidP="00EA05E3">
      <w:pPr>
        <w:pStyle w:val="NormalWeb"/>
        <w:ind w:left="720"/>
      </w:pPr>
      <w:r>
        <w:t xml:space="preserve">Select the </w:t>
      </w:r>
      <w:r>
        <w:rPr>
          <w:rStyle w:val="HTMLCode"/>
        </w:rPr>
        <w:t>Date</w:t>
      </w:r>
      <w:r>
        <w:t xml:space="preserve"> column (auto-created by </w:t>
      </w:r>
      <w:r>
        <w:rPr>
          <w:rStyle w:val="HTMLCode"/>
        </w:rPr>
        <w:t>CALENDAR</w:t>
      </w:r>
      <w:r>
        <w:t>)</w:t>
      </w:r>
    </w:p>
    <w:p w14:paraId="1A80CBA8" w14:textId="492E9962" w:rsidR="00EA05E3" w:rsidRDefault="00EA05E3" w:rsidP="00EA05E3">
      <w:pPr>
        <w:pStyle w:val="NormalWeb"/>
        <w:ind w:left="720"/>
      </w:pPr>
      <w:r>
        <w:t xml:space="preserve">Click OK </w:t>
      </w:r>
    </w:p>
    <w:p w14:paraId="07ACA643" w14:textId="2C73EBAE" w:rsidR="00EA05E3" w:rsidRDefault="00EA05E3" w:rsidP="00EA05E3">
      <w:pPr>
        <w:pStyle w:val="NormalWeb"/>
        <w:ind w:left="720"/>
      </w:pPr>
      <w:r w:rsidRPr="00EA05E3">
        <w:rPr>
          <w:noProof/>
        </w:rPr>
        <w:drawing>
          <wp:inline distT="0" distB="0" distL="0" distR="0" wp14:anchorId="31F624EE" wp14:editId="4AF39CA5">
            <wp:extent cx="1531753" cy="1356478"/>
            <wp:effectExtent l="0" t="0" r="0" b="0"/>
            <wp:docPr id="1390841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84161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31753" cy="135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236A">
        <w:t xml:space="preserve">        </w:t>
      </w:r>
    </w:p>
    <w:p w14:paraId="0E96A759" w14:textId="7AFD7DDC" w:rsidR="006F236A" w:rsidRDefault="006F236A" w:rsidP="00EA05E3">
      <w:pPr>
        <w:pStyle w:val="NormalWeb"/>
        <w:ind w:left="720"/>
      </w:pPr>
      <w:r w:rsidRPr="006F236A">
        <w:rPr>
          <w:noProof/>
        </w:rPr>
        <w:lastRenderedPageBreak/>
        <w:drawing>
          <wp:inline distT="0" distB="0" distL="0" distR="0" wp14:anchorId="69D26BFD" wp14:editId="4885A78B">
            <wp:extent cx="5982218" cy="1577477"/>
            <wp:effectExtent l="0" t="0" r="0" b="3810"/>
            <wp:docPr id="2060804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80485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82218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B47B3" w14:textId="3FA9A3F2" w:rsidR="00EA05E3" w:rsidRDefault="006F236A" w:rsidP="006F236A">
      <w:pPr>
        <w:pStyle w:val="NormalWeb"/>
        <w:ind w:left="720"/>
      </w:pPr>
      <w:r w:rsidRPr="006F236A">
        <w:rPr>
          <w:noProof/>
        </w:rPr>
        <w:drawing>
          <wp:inline distT="0" distB="0" distL="0" distR="0" wp14:anchorId="6CB4543D" wp14:editId="5D108BD0">
            <wp:extent cx="6713802" cy="7102455"/>
            <wp:effectExtent l="0" t="0" r="0" b="3810"/>
            <wp:docPr id="359462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46291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713802" cy="710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02D6E" w14:textId="1B032B07" w:rsidR="00B40500" w:rsidRDefault="00B40500" w:rsidP="00B40500">
      <w:pPr>
        <w:pStyle w:val="Heading2"/>
        <w:rPr>
          <w:sz w:val="28"/>
          <w:szCs w:val="28"/>
        </w:rPr>
      </w:pPr>
      <w:r>
        <w:lastRenderedPageBreak/>
        <w:t xml:space="preserve"> DAX </w:t>
      </w:r>
      <w:proofErr w:type="gramStart"/>
      <w:r>
        <w:t>Measures :</w:t>
      </w:r>
      <w:proofErr w:type="gramEnd"/>
      <w:r>
        <w:t xml:space="preserve">  Calculated Columns</w:t>
      </w:r>
      <w:r w:rsidR="0015029D" w:rsidRPr="0015029D">
        <w:rPr>
          <w:sz w:val="28"/>
          <w:szCs w:val="28"/>
        </w:rPr>
        <w:t xml:space="preserve"> </w:t>
      </w:r>
    </w:p>
    <w:p w14:paraId="790CE290" w14:textId="3508A2B0" w:rsidR="00DA15A2" w:rsidRPr="00DA15A2" w:rsidRDefault="00DA15A2" w:rsidP="00DA15A2">
      <w:pPr>
        <w:pStyle w:val="NormalWeb"/>
      </w:pPr>
      <w:r w:rsidRPr="0015029D">
        <w:rPr>
          <w:sz w:val="28"/>
          <w:szCs w:val="28"/>
        </w:rPr>
        <w:t xml:space="preserve">In a table view a created </w:t>
      </w:r>
      <w:r>
        <w:rPr>
          <w:sz w:val="28"/>
          <w:szCs w:val="28"/>
        </w:rPr>
        <w:t xml:space="preserve">calculated </w:t>
      </w:r>
      <w:proofErr w:type="gramStart"/>
      <w:r w:rsidRPr="0015029D">
        <w:rPr>
          <w:sz w:val="28"/>
          <w:szCs w:val="28"/>
        </w:rPr>
        <w:t xml:space="preserve">columns </w:t>
      </w:r>
      <w:r>
        <w:t xml:space="preserve"> DAX</w:t>
      </w:r>
      <w:proofErr w:type="gramEnd"/>
      <w:r>
        <w:t xml:space="preserve"> formulas:</w:t>
      </w:r>
    </w:p>
    <w:p w14:paraId="724B7735" w14:textId="552A6274" w:rsidR="00DA15A2" w:rsidRDefault="00DA15A2" w:rsidP="00DA15A2">
      <w:r>
        <w:t xml:space="preserve">Click </w:t>
      </w:r>
      <w:r>
        <w:rPr>
          <w:rStyle w:val="Strong"/>
        </w:rPr>
        <w:t>Modeling &gt; New Column</w:t>
      </w:r>
      <w:r>
        <w:t>.</w:t>
      </w:r>
    </w:p>
    <w:p w14:paraId="7EBBDB6B" w14:textId="0967DA2C" w:rsidR="00DA15A2" w:rsidRPr="00DA15A2" w:rsidRDefault="00DA15A2" w:rsidP="00DA15A2">
      <w:r>
        <w:t>Enter this formula:</w:t>
      </w:r>
    </w:p>
    <w:p w14:paraId="473FF3A5" w14:textId="41EB372A" w:rsidR="004C3066" w:rsidRPr="006F236A" w:rsidRDefault="0015029D" w:rsidP="006F236A">
      <w:pPr>
        <w:pStyle w:val="NormalWeb"/>
      </w:pPr>
      <w:r w:rsidRPr="0015029D">
        <w:rPr>
          <w:sz w:val="28"/>
          <w:szCs w:val="28"/>
        </w:rPr>
        <w:t xml:space="preserve">In a table view a created </w:t>
      </w:r>
      <w:r>
        <w:rPr>
          <w:sz w:val="28"/>
          <w:szCs w:val="28"/>
        </w:rPr>
        <w:t xml:space="preserve">calculated </w:t>
      </w:r>
      <w:proofErr w:type="gramStart"/>
      <w:r w:rsidRPr="0015029D">
        <w:rPr>
          <w:sz w:val="28"/>
          <w:szCs w:val="28"/>
        </w:rPr>
        <w:t xml:space="preserve">columns </w:t>
      </w:r>
      <w:r w:rsidR="006F236A">
        <w:t xml:space="preserve"> DAX</w:t>
      </w:r>
      <w:proofErr w:type="gramEnd"/>
      <w:r w:rsidR="006F236A">
        <w:t xml:space="preserve"> formulas:</w:t>
      </w:r>
    </w:p>
    <w:p w14:paraId="7F5510A4" w14:textId="1CB44A1B" w:rsidR="0015029D" w:rsidRDefault="00702ACE" w:rsidP="0015029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</w:rPr>
      </w:pPr>
      <w:r>
        <w:rPr>
          <w:rFonts w:ascii="Consolas" w:eastAsia="Times New Roman" w:hAnsi="Consolas" w:cs="Times New Roman"/>
          <w:color w:val="000000"/>
        </w:rPr>
        <w:t xml:space="preserve">   </w:t>
      </w:r>
      <w:r w:rsidR="0015029D" w:rsidRPr="0015029D">
        <w:rPr>
          <w:rFonts w:ascii="Consolas" w:eastAsia="Times New Roman" w:hAnsi="Consolas" w:cs="Times New Roman"/>
          <w:color w:val="000000"/>
        </w:rPr>
        <w:t xml:space="preserve">Month Number   </w:t>
      </w:r>
      <w:r w:rsidR="0015029D">
        <w:rPr>
          <w:rFonts w:ascii="Consolas" w:eastAsia="Times New Roman" w:hAnsi="Consolas" w:cs="Times New Roman"/>
          <w:color w:val="000000"/>
        </w:rPr>
        <w:t xml:space="preserve">   </w:t>
      </w:r>
      <w:proofErr w:type="gramStart"/>
      <w:r w:rsidR="0015029D" w:rsidRPr="0015029D">
        <w:rPr>
          <w:rFonts w:ascii="Consolas" w:eastAsia="Times New Roman" w:hAnsi="Consolas" w:cs="Times New Roman"/>
          <w:color w:val="3165BB"/>
        </w:rPr>
        <w:t>MONTH</w:t>
      </w:r>
      <w:r w:rsidR="0015029D" w:rsidRPr="0015029D">
        <w:rPr>
          <w:rFonts w:ascii="Consolas" w:eastAsia="Times New Roman" w:hAnsi="Consolas" w:cs="Times New Roman"/>
          <w:color w:val="000000"/>
        </w:rPr>
        <w:t>(</w:t>
      </w:r>
      <w:proofErr w:type="gramEnd"/>
      <w:r w:rsidR="0015029D" w:rsidRPr="0015029D">
        <w:rPr>
          <w:rFonts w:ascii="Consolas" w:eastAsia="Times New Roman" w:hAnsi="Consolas" w:cs="Times New Roman"/>
          <w:color w:val="001080"/>
        </w:rPr>
        <w:t>'Retail sales Dataset'[Date]</w:t>
      </w:r>
      <w:r w:rsidR="0015029D" w:rsidRPr="0015029D">
        <w:rPr>
          <w:rFonts w:ascii="Consolas" w:eastAsia="Times New Roman" w:hAnsi="Consolas" w:cs="Times New Roman"/>
          <w:color w:val="000000"/>
        </w:rPr>
        <w:t>)</w:t>
      </w:r>
    </w:p>
    <w:p w14:paraId="41967EC0" w14:textId="77777777" w:rsidR="0015029D" w:rsidRPr="0015029D" w:rsidRDefault="0015029D" w:rsidP="0015029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</w:rPr>
      </w:pPr>
    </w:p>
    <w:p w14:paraId="65596BED" w14:textId="3D51F384" w:rsidR="0015029D" w:rsidRDefault="00702ACE" w:rsidP="0015029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</w:rPr>
      </w:pPr>
      <w:r>
        <w:rPr>
          <w:rFonts w:ascii="Consolas" w:eastAsia="Times New Roman" w:hAnsi="Consolas" w:cs="Times New Roman"/>
          <w:color w:val="000000"/>
        </w:rPr>
        <w:t xml:space="preserve">   </w:t>
      </w:r>
      <w:r w:rsidR="0015029D" w:rsidRPr="0015029D">
        <w:rPr>
          <w:rFonts w:ascii="Consolas" w:eastAsia="Times New Roman" w:hAnsi="Consolas" w:cs="Times New Roman"/>
          <w:color w:val="000000"/>
        </w:rPr>
        <w:t xml:space="preserve">Year Month     </w:t>
      </w:r>
      <w:r w:rsidR="0015029D">
        <w:rPr>
          <w:rFonts w:ascii="Consolas" w:eastAsia="Times New Roman" w:hAnsi="Consolas" w:cs="Times New Roman"/>
          <w:color w:val="000000"/>
        </w:rPr>
        <w:t xml:space="preserve">   </w:t>
      </w:r>
      <w:proofErr w:type="gramStart"/>
      <w:r w:rsidR="0015029D" w:rsidRPr="0015029D">
        <w:rPr>
          <w:rFonts w:ascii="Consolas" w:eastAsia="Times New Roman" w:hAnsi="Consolas" w:cs="Times New Roman"/>
          <w:color w:val="3165BB"/>
        </w:rPr>
        <w:t>FORMAT</w:t>
      </w:r>
      <w:r w:rsidR="0015029D" w:rsidRPr="0015029D">
        <w:rPr>
          <w:rFonts w:ascii="Consolas" w:eastAsia="Times New Roman" w:hAnsi="Consolas" w:cs="Times New Roman"/>
          <w:color w:val="000000"/>
        </w:rPr>
        <w:t>(</w:t>
      </w:r>
      <w:proofErr w:type="gramEnd"/>
      <w:r w:rsidR="0015029D" w:rsidRPr="0015029D">
        <w:rPr>
          <w:rFonts w:ascii="Consolas" w:eastAsia="Times New Roman" w:hAnsi="Consolas" w:cs="Times New Roman"/>
          <w:color w:val="001080"/>
        </w:rPr>
        <w:t>'Retail sales Dataset'[Date]</w:t>
      </w:r>
      <w:r w:rsidR="0015029D" w:rsidRPr="0015029D">
        <w:rPr>
          <w:rFonts w:ascii="Consolas" w:eastAsia="Times New Roman" w:hAnsi="Consolas" w:cs="Times New Roman"/>
          <w:color w:val="000000"/>
        </w:rPr>
        <w:t xml:space="preserve">, </w:t>
      </w:r>
      <w:r w:rsidR="0015029D" w:rsidRPr="0015029D">
        <w:rPr>
          <w:rFonts w:ascii="Consolas" w:eastAsia="Times New Roman" w:hAnsi="Consolas" w:cs="Times New Roman"/>
          <w:color w:val="A31515"/>
        </w:rPr>
        <w:t>"YYYY-MM"</w:t>
      </w:r>
      <w:r w:rsidR="0015029D" w:rsidRPr="0015029D">
        <w:rPr>
          <w:rFonts w:ascii="Consolas" w:eastAsia="Times New Roman" w:hAnsi="Consolas" w:cs="Times New Roman"/>
          <w:color w:val="000000"/>
        </w:rPr>
        <w:t>)</w:t>
      </w:r>
    </w:p>
    <w:p w14:paraId="0413A327" w14:textId="77777777" w:rsidR="0015029D" w:rsidRDefault="0015029D" w:rsidP="0015029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</w:rPr>
      </w:pPr>
    </w:p>
    <w:p w14:paraId="3324FEF8" w14:textId="35491AC9" w:rsidR="0015029D" w:rsidRDefault="00702ACE" w:rsidP="0015029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1080"/>
        </w:rPr>
      </w:pPr>
      <w:r>
        <w:rPr>
          <w:rFonts w:ascii="Consolas" w:eastAsia="Times New Roman" w:hAnsi="Consolas" w:cs="Times New Roman"/>
          <w:color w:val="000000"/>
        </w:rPr>
        <w:t xml:space="preserve">   </w:t>
      </w:r>
      <w:r w:rsidR="0015029D" w:rsidRPr="0015029D">
        <w:rPr>
          <w:rFonts w:ascii="Consolas" w:eastAsia="Times New Roman" w:hAnsi="Consolas" w:cs="Times New Roman"/>
          <w:color w:val="000000"/>
        </w:rPr>
        <w:t>Year</w:t>
      </w:r>
      <w:r w:rsidR="0015029D">
        <w:rPr>
          <w:rFonts w:ascii="Consolas" w:eastAsia="Times New Roman" w:hAnsi="Consolas" w:cs="Times New Roman"/>
          <w:color w:val="000000"/>
        </w:rPr>
        <w:t xml:space="preserve"> </w:t>
      </w:r>
      <w:r w:rsidR="0015029D" w:rsidRPr="0015029D">
        <w:rPr>
          <w:rFonts w:ascii="Consolas" w:eastAsia="Times New Roman" w:hAnsi="Consolas" w:cs="Times New Roman"/>
          <w:color w:val="000000"/>
        </w:rPr>
        <w:t>Month</w:t>
      </w:r>
      <w:r w:rsidR="0015029D">
        <w:rPr>
          <w:rFonts w:ascii="Consolas" w:eastAsia="Times New Roman" w:hAnsi="Consolas" w:cs="Times New Roman"/>
          <w:color w:val="000000"/>
        </w:rPr>
        <w:t xml:space="preserve"> </w:t>
      </w:r>
      <w:r w:rsidR="0015029D" w:rsidRPr="0015029D">
        <w:rPr>
          <w:rFonts w:ascii="Consolas" w:eastAsia="Times New Roman" w:hAnsi="Consolas" w:cs="Times New Roman"/>
          <w:color w:val="000000"/>
        </w:rPr>
        <w:t xml:space="preserve">Number </w:t>
      </w:r>
      <w:proofErr w:type="gramStart"/>
      <w:r w:rsidR="0015029D" w:rsidRPr="0015029D">
        <w:rPr>
          <w:rFonts w:ascii="Consolas" w:eastAsia="Times New Roman" w:hAnsi="Consolas" w:cs="Times New Roman"/>
          <w:color w:val="3165BB"/>
        </w:rPr>
        <w:t>YEAR</w:t>
      </w:r>
      <w:r w:rsidR="0015029D" w:rsidRPr="0015029D">
        <w:rPr>
          <w:rFonts w:ascii="Consolas" w:eastAsia="Times New Roman" w:hAnsi="Consolas" w:cs="Times New Roman"/>
          <w:color w:val="000000"/>
        </w:rPr>
        <w:t>(</w:t>
      </w:r>
      <w:proofErr w:type="gramEnd"/>
      <w:r w:rsidR="0015029D" w:rsidRPr="0015029D">
        <w:rPr>
          <w:rFonts w:ascii="Consolas" w:eastAsia="Times New Roman" w:hAnsi="Consolas" w:cs="Times New Roman"/>
          <w:color w:val="001080"/>
        </w:rPr>
        <w:t>'Retail sales Dataset'[Date]</w:t>
      </w:r>
      <w:r w:rsidR="0015029D" w:rsidRPr="0015029D">
        <w:rPr>
          <w:rFonts w:ascii="Consolas" w:eastAsia="Times New Roman" w:hAnsi="Consolas" w:cs="Times New Roman"/>
          <w:color w:val="000000"/>
        </w:rPr>
        <w:t xml:space="preserve">) * </w:t>
      </w:r>
      <w:r w:rsidR="0015029D" w:rsidRPr="0015029D">
        <w:rPr>
          <w:rFonts w:ascii="Consolas" w:eastAsia="Times New Roman" w:hAnsi="Consolas" w:cs="Times New Roman"/>
          <w:color w:val="098658"/>
        </w:rPr>
        <w:t>100</w:t>
      </w:r>
      <w:r w:rsidR="0015029D" w:rsidRPr="0015029D">
        <w:rPr>
          <w:rFonts w:ascii="Consolas" w:eastAsia="Times New Roman" w:hAnsi="Consolas" w:cs="Times New Roman"/>
          <w:color w:val="000000"/>
        </w:rPr>
        <w:t xml:space="preserve"> + </w:t>
      </w:r>
      <w:proofErr w:type="gramStart"/>
      <w:r w:rsidR="0015029D" w:rsidRPr="0015029D">
        <w:rPr>
          <w:rFonts w:ascii="Consolas" w:eastAsia="Times New Roman" w:hAnsi="Consolas" w:cs="Times New Roman"/>
          <w:color w:val="3165BB"/>
        </w:rPr>
        <w:t>MONTH</w:t>
      </w:r>
      <w:r w:rsidR="0015029D" w:rsidRPr="0015029D">
        <w:rPr>
          <w:rFonts w:ascii="Consolas" w:eastAsia="Times New Roman" w:hAnsi="Consolas" w:cs="Times New Roman"/>
          <w:color w:val="000000"/>
        </w:rPr>
        <w:t>(</w:t>
      </w:r>
      <w:proofErr w:type="gramEnd"/>
      <w:r w:rsidR="0015029D" w:rsidRPr="0015029D">
        <w:rPr>
          <w:rFonts w:ascii="Consolas" w:eastAsia="Times New Roman" w:hAnsi="Consolas" w:cs="Times New Roman"/>
          <w:color w:val="001080"/>
        </w:rPr>
        <w:t xml:space="preserve">'Retail sales </w:t>
      </w:r>
    </w:p>
    <w:p w14:paraId="588F2294" w14:textId="77777777" w:rsidR="0015029D" w:rsidRDefault="0015029D" w:rsidP="0015029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1080"/>
        </w:rPr>
      </w:pPr>
    </w:p>
    <w:p w14:paraId="31BDD46B" w14:textId="4BF61310" w:rsidR="0015029D" w:rsidRDefault="0015029D" w:rsidP="0015029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</w:rPr>
      </w:pPr>
      <w:r>
        <w:rPr>
          <w:rFonts w:ascii="Consolas" w:eastAsia="Times New Roman" w:hAnsi="Consolas" w:cs="Times New Roman"/>
          <w:color w:val="001080"/>
        </w:rPr>
        <w:t xml:space="preserve">                  </w:t>
      </w:r>
      <w:r w:rsidR="00702ACE">
        <w:rPr>
          <w:rFonts w:ascii="Consolas" w:eastAsia="Times New Roman" w:hAnsi="Consolas" w:cs="Times New Roman"/>
          <w:color w:val="001080"/>
        </w:rPr>
        <w:t xml:space="preserve">   </w:t>
      </w:r>
      <w:r w:rsidRPr="0015029D">
        <w:rPr>
          <w:rFonts w:ascii="Consolas" w:eastAsia="Times New Roman" w:hAnsi="Consolas" w:cs="Times New Roman"/>
          <w:color w:val="001080"/>
        </w:rPr>
        <w:t>Dataset'[Date]</w:t>
      </w:r>
      <w:r w:rsidRPr="0015029D">
        <w:rPr>
          <w:rFonts w:ascii="Consolas" w:eastAsia="Times New Roman" w:hAnsi="Consolas" w:cs="Times New Roman"/>
          <w:color w:val="000000"/>
        </w:rPr>
        <w:t>)</w:t>
      </w:r>
    </w:p>
    <w:p w14:paraId="34186190" w14:textId="6A034671" w:rsidR="004C3066" w:rsidRPr="00B40500" w:rsidRDefault="006F236A">
      <w:pPr>
        <w:rPr>
          <w:sz w:val="24"/>
          <w:szCs w:val="24"/>
        </w:rPr>
      </w:pPr>
      <w:r>
        <w:rPr>
          <w:rFonts w:ascii="Consolas" w:eastAsia="Times New Roman" w:hAnsi="Consolas" w:cs="Times New Roman"/>
          <w:color w:val="000000"/>
        </w:rPr>
        <w:t xml:space="preserve"> </w:t>
      </w:r>
    </w:p>
    <w:p w14:paraId="7EF3D790" w14:textId="4C99DEB4" w:rsidR="00B40500" w:rsidRDefault="00B40500" w:rsidP="00B40500">
      <w:r w:rsidRPr="00B40500">
        <w:rPr>
          <w:sz w:val="24"/>
          <w:szCs w:val="24"/>
        </w:rPr>
        <w:t xml:space="preserve">     </w:t>
      </w:r>
      <w:r>
        <w:rPr>
          <w:sz w:val="24"/>
          <w:szCs w:val="24"/>
        </w:rPr>
        <w:t xml:space="preserve">  </w:t>
      </w:r>
      <w:r w:rsidRPr="00B40500">
        <w:rPr>
          <w:sz w:val="24"/>
          <w:szCs w:val="24"/>
        </w:rPr>
        <w:t xml:space="preserve"> Season </w:t>
      </w:r>
      <w:r>
        <w:rPr>
          <w:sz w:val="24"/>
          <w:szCs w:val="24"/>
        </w:rPr>
        <w:t xml:space="preserve">                       </w:t>
      </w:r>
      <w:r>
        <w:t>SWITCH(</w:t>
      </w:r>
      <w:proofErr w:type="gramStart"/>
      <w:r>
        <w:t>TRUE(),MONTH</w:t>
      </w:r>
      <w:proofErr w:type="gramEnd"/>
      <w:r>
        <w:t>(</w:t>
      </w:r>
      <w:proofErr w:type="gramStart"/>
      <w:r>
        <w:t>Sales[</w:t>
      </w:r>
      <w:proofErr w:type="gramEnd"/>
      <w:r>
        <w:t>Order Date]) IN {12,1,2}, "Winter",</w:t>
      </w:r>
      <w:r w:rsidRPr="00B40500">
        <w:t xml:space="preserve"> </w:t>
      </w:r>
      <w:proofErr w:type="gramStart"/>
      <w:r>
        <w:t>MONTH(Sales[</w:t>
      </w:r>
      <w:proofErr w:type="gramEnd"/>
      <w:r>
        <w:t xml:space="preserve">Order Date])  </w:t>
      </w:r>
    </w:p>
    <w:p w14:paraId="08513271" w14:textId="2C671D27" w:rsidR="00B40500" w:rsidRDefault="00B40500" w:rsidP="00B40500">
      <w:r>
        <w:t xml:space="preserve">                                                 ]) IN {12,1,2}, "Winter",</w:t>
      </w:r>
      <w:r w:rsidRPr="00B40500">
        <w:t xml:space="preserve"> </w:t>
      </w:r>
      <w:proofErr w:type="gramStart"/>
      <w:r>
        <w:t>MONTH(Sales[</w:t>
      </w:r>
      <w:proofErr w:type="gramEnd"/>
      <w:r>
        <w:t>Order Date]) IN {3,4,5}, "Spring",</w:t>
      </w:r>
      <w:r w:rsidRPr="00B40500">
        <w:t xml:space="preserve"> </w:t>
      </w:r>
      <w:proofErr w:type="gramStart"/>
      <w:r>
        <w:t>MONTH(Sales[</w:t>
      </w:r>
      <w:proofErr w:type="gramEnd"/>
      <w:r>
        <w:t xml:space="preserve">Order </w:t>
      </w:r>
    </w:p>
    <w:p w14:paraId="7673D7C3" w14:textId="2394696D" w:rsidR="00B40500" w:rsidRDefault="00B40500" w:rsidP="00B40500">
      <w:r>
        <w:t xml:space="preserve">                                                  Date]) IN {6,7,8}, "Summer",</w:t>
      </w:r>
      <w:r w:rsidRPr="00B40500">
        <w:t xml:space="preserve"> </w:t>
      </w:r>
      <w:proofErr w:type="gramStart"/>
      <w:r>
        <w:t>MONTH(Sales[</w:t>
      </w:r>
      <w:proofErr w:type="gramEnd"/>
      <w:r>
        <w:t>Order Date]) IN {9,10,11}, "Fall", "Unknown")</w:t>
      </w:r>
    </w:p>
    <w:p w14:paraId="09A630A1" w14:textId="60BC45BE" w:rsidR="00DA15A2" w:rsidRPr="00EF44CE" w:rsidRDefault="00DA15A2" w:rsidP="00B40500">
      <w:pPr>
        <w:rPr>
          <w:sz w:val="24"/>
          <w:szCs w:val="24"/>
        </w:rPr>
      </w:pPr>
      <w:r>
        <w:t xml:space="preserve"> </w:t>
      </w:r>
      <w:r w:rsidR="00EF44CE">
        <w:t xml:space="preserve">        </w:t>
      </w:r>
      <w:r w:rsidR="00EF44CE" w:rsidRPr="00EF44CE">
        <w:rPr>
          <w:sz w:val="24"/>
          <w:szCs w:val="24"/>
        </w:rPr>
        <w:t xml:space="preserve">Revenue </w:t>
      </w:r>
      <w:r w:rsidR="00EF44CE">
        <w:rPr>
          <w:sz w:val="24"/>
          <w:szCs w:val="24"/>
        </w:rPr>
        <w:t xml:space="preserve">                   </w:t>
      </w:r>
      <w:r w:rsidR="00EF44CE" w:rsidRPr="00EF44CE">
        <w:rPr>
          <w:sz w:val="24"/>
          <w:szCs w:val="24"/>
        </w:rPr>
        <w:t xml:space="preserve"> '</w:t>
      </w:r>
      <w:r w:rsidR="00EF44CE">
        <w:rPr>
          <w:sz w:val="24"/>
          <w:szCs w:val="24"/>
        </w:rPr>
        <w:t>Re</w:t>
      </w:r>
      <w:r w:rsidR="00EF44CE" w:rsidRPr="00EF44CE">
        <w:rPr>
          <w:sz w:val="24"/>
          <w:szCs w:val="24"/>
        </w:rPr>
        <w:t>tail</w:t>
      </w:r>
      <w:r w:rsidR="00EF44CE">
        <w:rPr>
          <w:sz w:val="24"/>
          <w:szCs w:val="24"/>
        </w:rPr>
        <w:t xml:space="preserve"> S</w:t>
      </w:r>
      <w:r w:rsidR="00EF44CE" w:rsidRPr="00EF44CE">
        <w:rPr>
          <w:sz w:val="24"/>
          <w:szCs w:val="24"/>
        </w:rPr>
        <w:t>ales</w:t>
      </w:r>
      <w:r w:rsidR="00EF44CE">
        <w:rPr>
          <w:sz w:val="24"/>
          <w:szCs w:val="24"/>
        </w:rPr>
        <w:t xml:space="preserve"> D</w:t>
      </w:r>
      <w:r w:rsidR="00EF44CE" w:rsidRPr="00EF44CE">
        <w:rPr>
          <w:sz w:val="24"/>
          <w:szCs w:val="24"/>
        </w:rPr>
        <w:t>ataset'[Quantity] * '</w:t>
      </w:r>
      <w:r w:rsidR="00EF44CE">
        <w:rPr>
          <w:sz w:val="24"/>
          <w:szCs w:val="24"/>
        </w:rPr>
        <w:t>R</w:t>
      </w:r>
      <w:r w:rsidR="00EF44CE" w:rsidRPr="00EF44CE">
        <w:rPr>
          <w:sz w:val="24"/>
          <w:szCs w:val="24"/>
        </w:rPr>
        <w:t>etail</w:t>
      </w:r>
      <w:r w:rsidR="00EF44CE">
        <w:rPr>
          <w:sz w:val="24"/>
          <w:szCs w:val="24"/>
        </w:rPr>
        <w:t xml:space="preserve"> S</w:t>
      </w:r>
      <w:r w:rsidR="00EF44CE" w:rsidRPr="00EF44CE">
        <w:rPr>
          <w:sz w:val="24"/>
          <w:szCs w:val="24"/>
        </w:rPr>
        <w:t>ales</w:t>
      </w:r>
      <w:r w:rsidR="00EF44CE">
        <w:rPr>
          <w:sz w:val="24"/>
          <w:szCs w:val="24"/>
        </w:rPr>
        <w:t xml:space="preserve"> D</w:t>
      </w:r>
      <w:r w:rsidR="00EF44CE" w:rsidRPr="00EF44CE">
        <w:rPr>
          <w:sz w:val="24"/>
          <w:szCs w:val="24"/>
        </w:rPr>
        <w:t>ataset'[Price per Unit]</w:t>
      </w:r>
    </w:p>
    <w:p w14:paraId="2B61550E" w14:textId="1659AF49" w:rsidR="00DA15A2" w:rsidRDefault="00DA15A2" w:rsidP="00B40500">
      <w:r>
        <w:t xml:space="preserve">      </w:t>
      </w:r>
    </w:p>
    <w:p w14:paraId="29C5F991" w14:textId="77777777" w:rsidR="00DA15A2" w:rsidRPr="00DA15A2" w:rsidRDefault="00DA15A2" w:rsidP="00DA15A2">
      <w:pPr>
        <w:pStyle w:val="Heading3"/>
        <w:rPr>
          <w:rFonts w:ascii="Times New Roman" w:hAnsi="Times New Roman"/>
          <w:sz w:val="32"/>
          <w:szCs w:val="32"/>
        </w:rPr>
      </w:pPr>
      <w:r w:rsidRPr="00DA15A2">
        <w:rPr>
          <w:sz w:val="32"/>
          <w:szCs w:val="32"/>
        </w:rPr>
        <w:t>What is a Measure?</w:t>
      </w:r>
    </w:p>
    <w:p w14:paraId="2B03EAF2" w14:textId="3B72A07E" w:rsidR="00DA15A2" w:rsidRDefault="00DA15A2" w:rsidP="00DA15A2">
      <w:pPr>
        <w:pStyle w:val="NormalWeb"/>
      </w:pPr>
      <w:r>
        <w:t xml:space="preserve">   A </w:t>
      </w:r>
      <w:r>
        <w:rPr>
          <w:rStyle w:val="Strong"/>
        </w:rPr>
        <w:t>measure</w:t>
      </w:r>
      <w:r>
        <w:t xml:space="preserve"> is a DAX formula used to </w:t>
      </w:r>
      <w:r>
        <w:rPr>
          <w:rStyle w:val="Strong"/>
        </w:rPr>
        <w:t>calculate values on the fly</w:t>
      </w:r>
      <w:r>
        <w:t xml:space="preserve"> based on your data.</w:t>
      </w:r>
    </w:p>
    <w:p w14:paraId="50591364" w14:textId="3783C2AA" w:rsidR="00DA15A2" w:rsidRDefault="00DA15A2" w:rsidP="00DA15A2">
      <w:pPr>
        <w:pStyle w:val="NormalWeb"/>
      </w:pPr>
      <w:r>
        <w:t xml:space="preserve">   It is not stored row-by-row like a calculated column.</w:t>
      </w:r>
    </w:p>
    <w:p w14:paraId="0449B621" w14:textId="54CFB2C6" w:rsidR="00DA15A2" w:rsidRDefault="00DA15A2" w:rsidP="00DA15A2">
      <w:pPr>
        <w:pStyle w:val="NormalWeb"/>
      </w:pPr>
      <w:r>
        <w:t xml:space="preserve">   It’s used in visuals like cards, charts, tables, etc.</w:t>
      </w:r>
    </w:p>
    <w:p w14:paraId="6891EA57" w14:textId="13F9BB02" w:rsidR="00DA15A2" w:rsidRDefault="00DA15A2" w:rsidP="00DA15A2">
      <w:pPr>
        <w:pStyle w:val="NormalWeb"/>
      </w:pPr>
      <w:r>
        <w:t xml:space="preserve">    </w:t>
      </w:r>
      <w:r w:rsidR="00AC58BD">
        <w:t xml:space="preserve">    </w:t>
      </w:r>
      <w:r>
        <w:t>Open your Power BI project.</w:t>
      </w:r>
    </w:p>
    <w:p w14:paraId="40D7EDB0" w14:textId="0F9CF899" w:rsidR="00DA15A2" w:rsidRDefault="00DA15A2" w:rsidP="00DA15A2">
      <w:pPr>
        <w:pStyle w:val="NormalWeb"/>
      </w:pPr>
      <w:r>
        <w:t xml:space="preserve">   </w:t>
      </w:r>
      <w:r w:rsidR="00AC58BD">
        <w:t xml:space="preserve">     </w:t>
      </w:r>
      <w:r>
        <w:t>Click on the table where you want the measure.</w:t>
      </w:r>
    </w:p>
    <w:p w14:paraId="2FC18A87" w14:textId="7B0F28CB" w:rsidR="00AC58BD" w:rsidRDefault="00AC58BD" w:rsidP="00DA15A2">
      <w:pPr>
        <w:pStyle w:val="NormalWeb"/>
      </w:pPr>
      <w:r>
        <w:t xml:space="preserve">         In DATA PANE</w:t>
      </w:r>
    </w:p>
    <w:p w14:paraId="36C649DC" w14:textId="31B8011B" w:rsidR="00DA15A2" w:rsidRDefault="00DA15A2" w:rsidP="00DA15A2">
      <w:pPr>
        <w:pStyle w:val="NormalWeb"/>
      </w:pPr>
      <w:r>
        <w:t xml:space="preserve">   </w:t>
      </w:r>
      <w:r w:rsidR="00AC58BD">
        <w:t xml:space="preserve">     </w:t>
      </w:r>
      <w:r>
        <w:t xml:space="preserve"> Go to </w:t>
      </w:r>
      <w:r>
        <w:rPr>
          <w:rStyle w:val="Strong"/>
        </w:rPr>
        <w:t>Modeling &gt; Right click</w:t>
      </w:r>
      <w:r w:rsidR="00AC58BD">
        <w:rPr>
          <w:rStyle w:val="Strong"/>
        </w:rPr>
        <w:t xml:space="preserve"> &gt;</w:t>
      </w:r>
      <w:r>
        <w:rPr>
          <w:rStyle w:val="Strong"/>
        </w:rPr>
        <w:t xml:space="preserve"> New Measure</w:t>
      </w:r>
      <w:r w:rsidR="00AC58BD">
        <w:t xml:space="preserve"> &gt; Click new measure </w:t>
      </w:r>
    </w:p>
    <w:p w14:paraId="6999A08B" w14:textId="5452E1B0" w:rsidR="00AC58BD" w:rsidRDefault="00AC58BD" w:rsidP="00DA15A2">
      <w:pPr>
        <w:pStyle w:val="NormalWeb"/>
      </w:pPr>
    </w:p>
    <w:p w14:paraId="4C392973" w14:textId="2C8471F9" w:rsidR="00AC58BD" w:rsidRDefault="00AC58BD" w:rsidP="00DA15A2">
      <w:pPr>
        <w:pStyle w:val="NormalWeb"/>
      </w:pPr>
      <w:r>
        <w:lastRenderedPageBreak/>
        <w:t xml:space="preserve">    </w:t>
      </w:r>
      <w:r w:rsidRPr="00AC58BD">
        <w:rPr>
          <w:noProof/>
        </w:rPr>
        <w:drawing>
          <wp:inline distT="0" distB="0" distL="0" distR="0" wp14:anchorId="70152F0D" wp14:editId="65413497">
            <wp:extent cx="1889680" cy="3291840"/>
            <wp:effectExtent l="0" t="0" r="0" b="3810"/>
            <wp:docPr id="643440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44064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96164" cy="330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63470" w14:textId="4FA2F288" w:rsidR="00AC58BD" w:rsidRDefault="00AC58BD" w:rsidP="00DA15A2">
      <w:pPr>
        <w:pStyle w:val="NormalWeb"/>
      </w:pPr>
      <w:r>
        <w:t xml:space="preserve">    </w:t>
      </w:r>
      <w:r w:rsidRPr="00AC58BD">
        <w:rPr>
          <w:noProof/>
        </w:rPr>
        <w:drawing>
          <wp:inline distT="0" distB="0" distL="0" distR="0" wp14:anchorId="393F301C" wp14:editId="0DE999C4">
            <wp:extent cx="6858000" cy="1329690"/>
            <wp:effectExtent l="0" t="0" r="0" b="3810"/>
            <wp:docPr id="1203656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65659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3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381BC" w14:textId="443ED7F8" w:rsidR="00AC58BD" w:rsidRDefault="00AC58BD" w:rsidP="00AC58BD">
      <w:pPr>
        <w:pStyle w:val="NormalWeb"/>
      </w:pPr>
      <w:r>
        <w:t xml:space="preserve">        Write our DAX formula in it </w:t>
      </w:r>
    </w:p>
    <w:p w14:paraId="5342B02E" w14:textId="78340B56" w:rsidR="00AC58BD" w:rsidRDefault="00AC58BD" w:rsidP="00AC58BD">
      <w:pPr>
        <w:pStyle w:val="Heading3"/>
        <w:rPr>
          <w:sz w:val="32"/>
          <w:szCs w:val="32"/>
        </w:rPr>
      </w:pPr>
      <w:r>
        <w:rPr>
          <w:sz w:val="32"/>
          <w:szCs w:val="32"/>
        </w:rPr>
        <w:t>DAX formulas for Measures:</w:t>
      </w:r>
    </w:p>
    <w:p w14:paraId="4C81A991" w14:textId="77777777" w:rsidR="00AC58BD" w:rsidRDefault="00AC58BD" w:rsidP="00AC58BD"/>
    <w:p w14:paraId="0262D02B" w14:textId="77777777" w:rsidR="00AC58BD" w:rsidRDefault="00AC58BD" w:rsidP="00AC58B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C58BD">
        <w:rPr>
          <w:rFonts w:ascii="Consolas" w:eastAsia="Times New Roman" w:hAnsi="Consolas" w:cs="Times New Roman"/>
          <w:color w:val="000000"/>
          <w:sz w:val="20"/>
          <w:szCs w:val="20"/>
        </w:rPr>
        <w:t xml:space="preserve">Average Order Value = </w:t>
      </w:r>
      <w:proofErr w:type="gramStart"/>
      <w:r w:rsidRPr="00AC58BD">
        <w:rPr>
          <w:rFonts w:ascii="Consolas" w:eastAsia="Times New Roman" w:hAnsi="Consolas" w:cs="Times New Roman"/>
          <w:color w:val="3165BB"/>
          <w:sz w:val="20"/>
          <w:szCs w:val="20"/>
        </w:rPr>
        <w:t>DIVIDE</w:t>
      </w:r>
      <w:r w:rsidRPr="00AC58BD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AC58BD">
        <w:rPr>
          <w:rFonts w:ascii="Consolas" w:eastAsia="Times New Roman" w:hAnsi="Consolas" w:cs="Times New Roman"/>
          <w:color w:val="68349C"/>
          <w:sz w:val="20"/>
          <w:szCs w:val="20"/>
        </w:rPr>
        <w:t>[Total Sales]</w:t>
      </w:r>
      <w:r w:rsidRPr="00AC58BD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proofErr w:type="gramStart"/>
      <w:r w:rsidRPr="00AC58BD">
        <w:rPr>
          <w:rFonts w:ascii="Consolas" w:eastAsia="Times New Roman" w:hAnsi="Consolas" w:cs="Times New Roman"/>
          <w:color w:val="3165BB"/>
          <w:sz w:val="20"/>
          <w:szCs w:val="20"/>
        </w:rPr>
        <w:t>DISTINCTCOUNT</w:t>
      </w:r>
      <w:r w:rsidRPr="00AC58BD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AC58BD">
        <w:rPr>
          <w:rFonts w:ascii="Consolas" w:eastAsia="Times New Roman" w:hAnsi="Consolas" w:cs="Times New Roman"/>
          <w:color w:val="001080"/>
          <w:sz w:val="20"/>
          <w:szCs w:val="20"/>
        </w:rPr>
        <w:t>'Retail sales Dataset'[Transaction ID]</w:t>
      </w:r>
      <w:r w:rsidRPr="00AC58BD">
        <w:rPr>
          <w:rFonts w:ascii="Consolas" w:eastAsia="Times New Roman" w:hAnsi="Consolas" w:cs="Times New Roman"/>
          <w:color w:val="000000"/>
          <w:sz w:val="20"/>
          <w:szCs w:val="20"/>
        </w:rPr>
        <w:t>))</w:t>
      </w:r>
    </w:p>
    <w:p w14:paraId="5FF4DA9F" w14:textId="7358FE80" w:rsidR="000D2FC5" w:rsidRDefault="00AC58BD" w:rsidP="000D2FC5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000000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</w:rPr>
        <w:br/>
      </w:r>
      <w:r w:rsidR="000D2FC5" w:rsidRPr="000D2FC5">
        <w:rPr>
          <w:rFonts w:ascii="Consolas" w:eastAsia="Times New Roman" w:hAnsi="Consolas" w:cs="Times New Roman"/>
          <w:color w:val="000000"/>
        </w:rPr>
        <w:t xml:space="preserve">High Value </w:t>
      </w:r>
      <w:proofErr w:type="gramStart"/>
      <w:r w:rsidR="000D2FC5" w:rsidRPr="000D2FC5">
        <w:rPr>
          <w:rFonts w:ascii="Consolas" w:eastAsia="Times New Roman" w:hAnsi="Consolas" w:cs="Times New Roman"/>
          <w:color w:val="000000"/>
        </w:rPr>
        <w:t xml:space="preserve">Sales </w:t>
      </w:r>
      <w:r w:rsidR="00AB6151">
        <w:rPr>
          <w:rFonts w:ascii="Consolas" w:eastAsia="Times New Roman" w:hAnsi="Consolas" w:cs="Times New Roman"/>
          <w:color w:val="000000"/>
        </w:rPr>
        <w:t xml:space="preserve"> =</w:t>
      </w:r>
      <w:proofErr w:type="gramEnd"/>
      <w:r w:rsidR="00AB6151">
        <w:rPr>
          <w:rFonts w:ascii="Consolas" w:eastAsia="Times New Roman" w:hAnsi="Consolas" w:cs="Times New Roman"/>
          <w:color w:val="000000"/>
        </w:rPr>
        <w:t xml:space="preserve"> </w:t>
      </w:r>
      <w:proofErr w:type="gramStart"/>
      <w:r w:rsidR="000D2FC5" w:rsidRPr="000D2FC5">
        <w:rPr>
          <w:rFonts w:ascii="Consolas" w:eastAsia="Times New Roman" w:hAnsi="Consolas" w:cs="Times New Roman"/>
          <w:color w:val="3165BB"/>
        </w:rPr>
        <w:t>CALCULATE</w:t>
      </w:r>
      <w:r w:rsidR="000D2FC5" w:rsidRPr="000D2FC5">
        <w:rPr>
          <w:rFonts w:ascii="Consolas" w:eastAsia="Times New Roman" w:hAnsi="Consolas" w:cs="Times New Roman"/>
          <w:color w:val="000000"/>
        </w:rPr>
        <w:t>(</w:t>
      </w:r>
      <w:proofErr w:type="gramEnd"/>
      <w:r w:rsidR="000D2FC5" w:rsidRPr="000D2FC5">
        <w:rPr>
          <w:rFonts w:ascii="Consolas" w:eastAsia="Times New Roman" w:hAnsi="Consolas" w:cs="Times New Roman"/>
          <w:color w:val="68349C"/>
        </w:rPr>
        <w:t>[Total Sales]</w:t>
      </w:r>
      <w:r w:rsidR="000D2FC5" w:rsidRPr="000D2FC5">
        <w:rPr>
          <w:rFonts w:ascii="Consolas" w:eastAsia="Times New Roman" w:hAnsi="Consolas" w:cs="Times New Roman"/>
          <w:color w:val="000000"/>
        </w:rPr>
        <w:t xml:space="preserve">, </w:t>
      </w:r>
      <w:r w:rsidR="000D2FC5" w:rsidRPr="000D2FC5">
        <w:rPr>
          <w:rFonts w:ascii="Consolas" w:eastAsia="Times New Roman" w:hAnsi="Consolas" w:cs="Times New Roman"/>
          <w:color w:val="001080"/>
        </w:rPr>
        <w:t>'Retail sales Dataset'[High Value]</w:t>
      </w:r>
      <w:r w:rsidR="000D2FC5" w:rsidRPr="000D2FC5">
        <w:rPr>
          <w:rFonts w:ascii="Consolas" w:eastAsia="Times New Roman" w:hAnsi="Consolas" w:cs="Times New Roman"/>
          <w:color w:val="000000"/>
        </w:rPr>
        <w:t xml:space="preserve"> = </w:t>
      </w:r>
      <w:r w:rsidR="000D2FC5" w:rsidRPr="000D2FC5">
        <w:rPr>
          <w:rFonts w:ascii="Consolas" w:eastAsia="Times New Roman" w:hAnsi="Consolas" w:cs="Times New Roman"/>
          <w:color w:val="A31515"/>
        </w:rPr>
        <w:t>"Yes"</w:t>
      </w:r>
      <w:r w:rsidR="000D2FC5" w:rsidRPr="000D2FC5">
        <w:rPr>
          <w:rFonts w:ascii="Consolas" w:eastAsia="Times New Roman" w:hAnsi="Consolas" w:cs="Times New Roman"/>
          <w:color w:val="000000"/>
        </w:rPr>
        <w:t>)</w:t>
      </w:r>
    </w:p>
    <w:p w14:paraId="3E9ED4FD" w14:textId="38285B3A" w:rsidR="000D2FC5" w:rsidRDefault="000D2FC5" w:rsidP="000D2FC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</w:rPr>
      </w:pPr>
      <w:r w:rsidRPr="000D2FC5">
        <w:rPr>
          <w:rFonts w:ascii="Consolas" w:eastAsia="Times New Roman" w:hAnsi="Consolas" w:cs="Times New Roman"/>
          <w:color w:val="000000"/>
        </w:rPr>
        <w:t xml:space="preserve">Quantity Sold  </w:t>
      </w:r>
      <w:r>
        <w:rPr>
          <w:rFonts w:ascii="Consolas" w:eastAsia="Times New Roman" w:hAnsi="Consolas" w:cs="Times New Roman"/>
          <w:color w:val="000000"/>
        </w:rPr>
        <w:t xml:space="preserve">  </w:t>
      </w:r>
      <w:r w:rsidR="00AB6151">
        <w:rPr>
          <w:rFonts w:ascii="Consolas" w:eastAsia="Times New Roman" w:hAnsi="Consolas" w:cs="Times New Roman"/>
          <w:color w:val="000000"/>
        </w:rPr>
        <w:t xml:space="preserve"> </w:t>
      </w:r>
      <w:r>
        <w:rPr>
          <w:rFonts w:ascii="Consolas" w:eastAsia="Times New Roman" w:hAnsi="Consolas" w:cs="Times New Roman"/>
          <w:color w:val="000000"/>
        </w:rPr>
        <w:t xml:space="preserve">= </w:t>
      </w:r>
      <w:proofErr w:type="gramStart"/>
      <w:r w:rsidRPr="000D2FC5">
        <w:rPr>
          <w:rFonts w:ascii="Consolas" w:eastAsia="Times New Roman" w:hAnsi="Consolas" w:cs="Times New Roman"/>
          <w:color w:val="3165BB"/>
        </w:rPr>
        <w:t>SUM</w:t>
      </w:r>
      <w:r w:rsidRPr="000D2FC5">
        <w:rPr>
          <w:rFonts w:ascii="Consolas" w:eastAsia="Times New Roman" w:hAnsi="Consolas" w:cs="Times New Roman"/>
          <w:color w:val="000000"/>
        </w:rPr>
        <w:t>(</w:t>
      </w:r>
      <w:proofErr w:type="gramEnd"/>
      <w:r w:rsidRPr="000D2FC5">
        <w:rPr>
          <w:rFonts w:ascii="Consolas" w:eastAsia="Times New Roman" w:hAnsi="Consolas" w:cs="Times New Roman"/>
          <w:color w:val="001080"/>
        </w:rPr>
        <w:t>'Retail sales Dataset'[Quantity]</w:t>
      </w:r>
      <w:r w:rsidRPr="000D2FC5">
        <w:rPr>
          <w:rFonts w:ascii="Consolas" w:eastAsia="Times New Roman" w:hAnsi="Consolas" w:cs="Times New Roman"/>
          <w:color w:val="000000"/>
        </w:rPr>
        <w:t>)</w:t>
      </w:r>
    </w:p>
    <w:p w14:paraId="3BF7F9A0" w14:textId="523BDE7A" w:rsidR="000D2FC5" w:rsidRDefault="000D2FC5" w:rsidP="000D2FC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</w:rPr>
      </w:pPr>
      <w:r>
        <w:rPr>
          <w:rFonts w:ascii="Consolas" w:eastAsia="Times New Roman" w:hAnsi="Consolas" w:cs="Times New Roman"/>
          <w:color w:val="000000"/>
        </w:rPr>
        <w:br/>
      </w:r>
      <w:r w:rsidRPr="000D2FC5">
        <w:rPr>
          <w:rFonts w:ascii="Consolas" w:eastAsia="Times New Roman" w:hAnsi="Consolas" w:cs="Times New Roman"/>
          <w:color w:val="000000"/>
        </w:rPr>
        <w:t xml:space="preserve">Top Category  </w:t>
      </w:r>
      <w:r>
        <w:rPr>
          <w:rFonts w:ascii="Consolas" w:eastAsia="Times New Roman" w:hAnsi="Consolas" w:cs="Times New Roman"/>
          <w:color w:val="000000"/>
        </w:rPr>
        <w:t xml:space="preserve">   </w:t>
      </w:r>
      <w:r w:rsidR="00AB6151">
        <w:rPr>
          <w:rFonts w:ascii="Consolas" w:eastAsia="Times New Roman" w:hAnsi="Consolas" w:cs="Times New Roman"/>
          <w:color w:val="000000"/>
        </w:rPr>
        <w:t xml:space="preserve"> = </w:t>
      </w:r>
      <w:proofErr w:type="gramStart"/>
      <w:r w:rsidRPr="000D2FC5">
        <w:rPr>
          <w:rFonts w:ascii="Consolas" w:eastAsia="Times New Roman" w:hAnsi="Consolas" w:cs="Times New Roman"/>
          <w:color w:val="3165BB"/>
        </w:rPr>
        <w:t>CALCULATE</w:t>
      </w:r>
      <w:r w:rsidRPr="000D2FC5">
        <w:rPr>
          <w:rFonts w:ascii="Consolas" w:eastAsia="Times New Roman" w:hAnsi="Consolas" w:cs="Times New Roman"/>
          <w:color w:val="000000"/>
        </w:rPr>
        <w:t>(</w:t>
      </w:r>
      <w:r w:rsidRPr="000D2FC5">
        <w:rPr>
          <w:rFonts w:ascii="Consolas" w:eastAsia="Times New Roman" w:hAnsi="Consolas" w:cs="Times New Roman"/>
          <w:color w:val="3165BB"/>
        </w:rPr>
        <w:t>MAX</w:t>
      </w:r>
      <w:r w:rsidRPr="000D2FC5">
        <w:rPr>
          <w:rFonts w:ascii="Consolas" w:eastAsia="Times New Roman" w:hAnsi="Consolas" w:cs="Times New Roman"/>
          <w:color w:val="000000"/>
        </w:rPr>
        <w:t>(</w:t>
      </w:r>
      <w:proofErr w:type="gramEnd"/>
      <w:r w:rsidRPr="000D2FC5">
        <w:rPr>
          <w:rFonts w:ascii="Consolas" w:eastAsia="Times New Roman" w:hAnsi="Consolas" w:cs="Times New Roman"/>
          <w:color w:val="001080"/>
        </w:rPr>
        <w:t>'Retail sales Dataset'[Product Category]</w:t>
      </w:r>
      <w:r w:rsidRPr="000D2FC5">
        <w:rPr>
          <w:rFonts w:ascii="Consolas" w:eastAsia="Times New Roman" w:hAnsi="Consolas" w:cs="Times New Roman"/>
          <w:color w:val="000000"/>
        </w:rPr>
        <w:t>),</w:t>
      </w:r>
    </w:p>
    <w:p w14:paraId="10A7AD78" w14:textId="77777777" w:rsidR="000D2FC5" w:rsidRPr="000D2FC5" w:rsidRDefault="000D2FC5" w:rsidP="000D2FC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</w:rPr>
      </w:pPr>
    </w:p>
    <w:p w14:paraId="150921A8" w14:textId="2A1C7523" w:rsidR="000D2FC5" w:rsidRDefault="000D2FC5" w:rsidP="000D2FC5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001080"/>
        </w:rPr>
      </w:pPr>
      <w:r>
        <w:rPr>
          <w:rFonts w:ascii="Consolas" w:eastAsia="Times New Roman" w:hAnsi="Consolas" w:cs="Times New Roman"/>
          <w:color w:val="000000"/>
        </w:rPr>
        <w:t xml:space="preserve">                   </w:t>
      </w:r>
      <w:proofErr w:type="gramStart"/>
      <w:r w:rsidRPr="000D2FC5">
        <w:rPr>
          <w:rFonts w:ascii="Consolas" w:eastAsia="Times New Roman" w:hAnsi="Consolas" w:cs="Times New Roman"/>
          <w:color w:val="3165BB"/>
        </w:rPr>
        <w:t>TOPN</w:t>
      </w:r>
      <w:r w:rsidRPr="000D2FC5">
        <w:rPr>
          <w:rFonts w:ascii="Consolas" w:eastAsia="Times New Roman" w:hAnsi="Consolas" w:cs="Times New Roman"/>
          <w:color w:val="000000"/>
        </w:rPr>
        <w:t>(</w:t>
      </w:r>
      <w:proofErr w:type="gramEnd"/>
      <w:r w:rsidRPr="000D2FC5">
        <w:rPr>
          <w:rFonts w:ascii="Consolas" w:eastAsia="Times New Roman" w:hAnsi="Consolas" w:cs="Times New Roman"/>
          <w:color w:val="098658"/>
        </w:rPr>
        <w:t>1</w:t>
      </w:r>
      <w:r w:rsidRPr="000D2FC5">
        <w:rPr>
          <w:rFonts w:ascii="Consolas" w:eastAsia="Times New Roman" w:hAnsi="Consolas" w:cs="Times New Roman"/>
          <w:color w:val="000000"/>
        </w:rPr>
        <w:t xml:space="preserve">, </w:t>
      </w:r>
      <w:proofErr w:type="gramStart"/>
      <w:r w:rsidRPr="000D2FC5">
        <w:rPr>
          <w:rFonts w:ascii="Consolas" w:eastAsia="Times New Roman" w:hAnsi="Consolas" w:cs="Times New Roman"/>
          <w:color w:val="3165BB"/>
        </w:rPr>
        <w:t>SUMMARIZE</w:t>
      </w:r>
      <w:r w:rsidRPr="000D2FC5">
        <w:rPr>
          <w:rFonts w:ascii="Consolas" w:eastAsia="Times New Roman" w:hAnsi="Consolas" w:cs="Times New Roman"/>
          <w:color w:val="000000"/>
        </w:rPr>
        <w:t>(</w:t>
      </w:r>
      <w:proofErr w:type="gramEnd"/>
      <w:r w:rsidRPr="000D2FC5">
        <w:rPr>
          <w:rFonts w:ascii="Consolas" w:eastAsia="Times New Roman" w:hAnsi="Consolas" w:cs="Times New Roman"/>
          <w:color w:val="001080"/>
        </w:rPr>
        <w:t>'Retail sales Dataset'</w:t>
      </w:r>
      <w:r w:rsidRPr="000D2FC5">
        <w:rPr>
          <w:rFonts w:ascii="Consolas" w:eastAsia="Times New Roman" w:hAnsi="Consolas" w:cs="Times New Roman"/>
          <w:color w:val="000000"/>
        </w:rPr>
        <w:t xml:space="preserve">, </w:t>
      </w:r>
      <w:r w:rsidRPr="000D2FC5">
        <w:rPr>
          <w:rFonts w:ascii="Consolas" w:eastAsia="Times New Roman" w:hAnsi="Consolas" w:cs="Times New Roman"/>
          <w:color w:val="001080"/>
        </w:rPr>
        <w:t>'Retail sales Datase</w:t>
      </w:r>
      <w:r>
        <w:rPr>
          <w:rFonts w:ascii="Consolas" w:eastAsia="Times New Roman" w:hAnsi="Consolas" w:cs="Times New Roman"/>
          <w:color w:val="001080"/>
        </w:rPr>
        <w:t>t’</w:t>
      </w:r>
    </w:p>
    <w:p w14:paraId="79D2FA78" w14:textId="6B8797CB" w:rsidR="000D2FC5" w:rsidRDefault="000D2FC5" w:rsidP="000D2FC5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001080"/>
        </w:rPr>
      </w:pPr>
      <w:r>
        <w:rPr>
          <w:rFonts w:ascii="Consolas" w:eastAsia="Times New Roman" w:hAnsi="Consolas" w:cs="Times New Roman"/>
          <w:color w:val="001080"/>
        </w:rPr>
        <w:t xml:space="preserve">                   </w:t>
      </w:r>
      <w:r w:rsidRPr="000D2FC5">
        <w:rPr>
          <w:rFonts w:ascii="Consolas" w:eastAsia="Times New Roman" w:hAnsi="Consolas" w:cs="Times New Roman"/>
          <w:color w:val="001080"/>
        </w:rPr>
        <w:t>[Product Category]</w:t>
      </w:r>
      <w:r w:rsidRPr="000D2FC5">
        <w:rPr>
          <w:rFonts w:ascii="Consolas" w:eastAsia="Times New Roman" w:hAnsi="Consolas" w:cs="Times New Roman"/>
          <w:color w:val="000000"/>
        </w:rPr>
        <w:t xml:space="preserve">, </w:t>
      </w:r>
      <w:r w:rsidRPr="000D2FC5">
        <w:rPr>
          <w:rFonts w:ascii="Consolas" w:eastAsia="Times New Roman" w:hAnsi="Consolas" w:cs="Times New Roman"/>
          <w:color w:val="A31515"/>
        </w:rPr>
        <w:t>"Total"</w:t>
      </w:r>
      <w:r w:rsidRPr="000D2FC5">
        <w:rPr>
          <w:rFonts w:ascii="Consolas" w:eastAsia="Times New Roman" w:hAnsi="Consolas" w:cs="Times New Roman"/>
          <w:color w:val="000000"/>
        </w:rPr>
        <w:t>,</w:t>
      </w:r>
      <w:r w:rsidRPr="000D2FC5">
        <w:rPr>
          <w:rFonts w:ascii="Consolas" w:eastAsia="Times New Roman" w:hAnsi="Consolas" w:cs="Times New Roman"/>
          <w:color w:val="3165BB"/>
        </w:rPr>
        <w:t xml:space="preserve"> </w:t>
      </w:r>
      <w:proofErr w:type="gramStart"/>
      <w:r w:rsidRPr="000D2FC5">
        <w:rPr>
          <w:rFonts w:ascii="Consolas" w:eastAsia="Times New Roman" w:hAnsi="Consolas" w:cs="Times New Roman"/>
          <w:color w:val="3165BB"/>
        </w:rPr>
        <w:t>SUM</w:t>
      </w:r>
      <w:r w:rsidRPr="000D2FC5">
        <w:rPr>
          <w:rFonts w:ascii="Consolas" w:eastAsia="Times New Roman" w:hAnsi="Consolas" w:cs="Times New Roman"/>
          <w:color w:val="000000"/>
        </w:rPr>
        <w:t>(</w:t>
      </w:r>
      <w:proofErr w:type="gramEnd"/>
      <w:r w:rsidRPr="000D2FC5">
        <w:rPr>
          <w:rFonts w:ascii="Consolas" w:eastAsia="Times New Roman" w:hAnsi="Consolas" w:cs="Times New Roman"/>
          <w:color w:val="001080"/>
        </w:rPr>
        <w:t>'Retail sales Dataset'[Total Amount</w:t>
      </w:r>
      <w:r>
        <w:rPr>
          <w:rFonts w:ascii="Consolas" w:eastAsia="Times New Roman" w:hAnsi="Consolas" w:cs="Times New Roman"/>
          <w:color w:val="001080"/>
        </w:rPr>
        <w:t>]</w:t>
      </w:r>
    </w:p>
    <w:p w14:paraId="3F00B151" w14:textId="7D892B07" w:rsidR="000D2FC5" w:rsidRPr="000D2FC5" w:rsidRDefault="000D2FC5" w:rsidP="000D2FC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</w:rPr>
      </w:pPr>
      <w:r>
        <w:rPr>
          <w:rFonts w:ascii="Consolas" w:eastAsia="Times New Roman" w:hAnsi="Consolas" w:cs="Times New Roman"/>
          <w:color w:val="001080"/>
        </w:rPr>
        <w:t xml:space="preserve">                   )),</w:t>
      </w:r>
      <w:r w:rsidRPr="000D2FC5">
        <w:rPr>
          <w:rFonts w:ascii="Consolas" w:eastAsia="Times New Roman" w:hAnsi="Consolas" w:cs="Times New Roman"/>
          <w:color w:val="001080"/>
        </w:rPr>
        <w:t xml:space="preserve"> [Total]</w:t>
      </w:r>
      <w:r w:rsidRPr="000D2FC5">
        <w:rPr>
          <w:rFonts w:ascii="Consolas" w:eastAsia="Times New Roman" w:hAnsi="Consolas" w:cs="Times New Roman"/>
          <w:color w:val="000000"/>
        </w:rPr>
        <w:t xml:space="preserve">, </w:t>
      </w:r>
      <w:r w:rsidRPr="000D2FC5">
        <w:rPr>
          <w:rFonts w:ascii="Consolas" w:eastAsia="Times New Roman" w:hAnsi="Consolas" w:cs="Times New Roman"/>
          <w:color w:val="0000FF"/>
        </w:rPr>
        <w:t>DESC</w:t>
      </w:r>
      <w:r w:rsidRPr="000D2FC5">
        <w:rPr>
          <w:rFonts w:ascii="Consolas" w:eastAsia="Times New Roman" w:hAnsi="Consolas" w:cs="Times New Roman"/>
          <w:color w:val="000000"/>
        </w:rPr>
        <w:t>)</w:t>
      </w:r>
      <w:r>
        <w:rPr>
          <w:rFonts w:ascii="Consolas" w:eastAsia="Times New Roman" w:hAnsi="Consolas" w:cs="Times New Roman"/>
          <w:color w:val="000000"/>
        </w:rPr>
        <w:t>)</w:t>
      </w:r>
    </w:p>
    <w:p w14:paraId="1AEC7F7F" w14:textId="189F49BE" w:rsidR="000D2FC5" w:rsidRDefault="000D2FC5" w:rsidP="000D2FC5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001080"/>
        </w:rPr>
      </w:pPr>
    </w:p>
    <w:p w14:paraId="1D48258E" w14:textId="670BBFA1" w:rsidR="00AB6151" w:rsidRDefault="00F5015E" w:rsidP="00AB6151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000000"/>
        </w:rPr>
      </w:pPr>
      <w:r>
        <w:rPr>
          <w:rFonts w:ascii="Consolas" w:eastAsia="Times New Roman" w:hAnsi="Consolas" w:cs="Times New Roman"/>
          <w:color w:val="000000"/>
        </w:rPr>
        <w:t xml:space="preserve"> </w:t>
      </w:r>
      <w:r w:rsidR="00AB6151" w:rsidRPr="00AB6151">
        <w:rPr>
          <w:rFonts w:ascii="Consolas" w:eastAsia="Times New Roman" w:hAnsi="Consolas" w:cs="Times New Roman"/>
          <w:color w:val="000000"/>
        </w:rPr>
        <w:t xml:space="preserve">Total Sales = </w:t>
      </w:r>
      <w:r w:rsidR="00EF44CE">
        <w:rPr>
          <w:rFonts w:ascii="Consolas" w:eastAsia="Times New Roman" w:hAnsi="Consolas" w:cs="Times New Roman"/>
          <w:color w:val="000000"/>
        </w:rPr>
        <w:t xml:space="preserve">     </w:t>
      </w:r>
      <w:proofErr w:type="gramStart"/>
      <w:r w:rsidR="00AB6151" w:rsidRPr="00AB6151">
        <w:rPr>
          <w:rFonts w:ascii="Consolas" w:eastAsia="Times New Roman" w:hAnsi="Consolas" w:cs="Times New Roman"/>
          <w:color w:val="3165BB"/>
        </w:rPr>
        <w:t>SUM</w:t>
      </w:r>
      <w:r w:rsidR="00AB6151" w:rsidRPr="00AB6151">
        <w:rPr>
          <w:rFonts w:ascii="Consolas" w:eastAsia="Times New Roman" w:hAnsi="Consolas" w:cs="Times New Roman"/>
          <w:color w:val="000000"/>
        </w:rPr>
        <w:t>(</w:t>
      </w:r>
      <w:proofErr w:type="gramEnd"/>
      <w:r w:rsidR="00AB6151" w:rsidRPr="00AB6151">
        <w:rPr>
          <w:rFonts w:ascii="Consolas" w:eastAsia="Times New Roman" w:hAnsi="Consolas" w:cs="Times New Roman"/>
          <w:color w:val="001080"/>
        </w:rPr>
        <w:t>'Retail sales Dataset'[Total Amount]</w:t>
      </w:r>
      <w:r w:rsidR="00AB6151" w:rsidRPr="00AB6151">
        <w:rPr>
          <w:rFonts w:ascii="Consolas" w:eastAsia="Times New Roman" w:hAnsi="Consolas" w:cs="Times New Roman"/>
          <w:color w:val="000000"/>
        </w:rPr>
        <w:t>)</w:t>
      </w:r>
    </w:p>
    <w:p w14:paraId="49B79A59" w14:textId="4858A756" w:rsidR="00AB6151" w:rsidRDefault="00F5015E" w:rsidP="00AB6151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000000"/>
        </w:rPr>
      </w:pPr>
      <w:r>
        <w:rPr>
          <w:rFonts w:ascii="Consolas" w:eastAsia="Times New Roman" w:hAnsi="Consolas" w:cs="Times New Roman"/>
          <w:color w:val="000000"/>
        </w:rPr>
        <w:t xml:space="preserve"> </w:t>
      </w:r>
      <w:r w:rsidR="00AB6151" w:rsidRPr="00AB6151">
        <w:rPr>
          <w:rFonts w:ascii="Consolas" w:eastAsia="Times New Roman" w:hAnsi="Consolas" w:cs="Times New Roman"/>
          <w:color w:val="000000"/>
        </w:rPr>
        <w:t xml:space="preserve">Total Units Sold = </w:t>
      </w:r>
      <w:proofErr w:type="gramStart"/>
      <w:r w:rsidR="00AB6151" w:rsidRPr="00AB6151">
        <w:rPr>
          <w:rFonts w:ascii="Consolas" w:eastAsia="Times New Roman" w:hAnsi="Consolas" w:cs="Times New Roman"/>
          <w:color w:val="3165BB"/>
        </w:rPr>
        <w:t>SUM</w:t>
      </w:r>
      <w:r w:rsidR="00AB6151" w:rsidRPr="00AB6151">
        <w:rPr>
          <w:rFonts w:ascii="Consolas" w:eastAsia="Times New Roman" w:hAnsi="Consolas" w:cs="Times New Roman"/>
          <w:color w:val="000000"/>
        </w:rPr>
        <w:t>(</w:t>
      </w:r>
      <w:proofErr w:type="gramEnd"/>
      <w:r w:rsidR="00AB6151" w:rsidRPr="00AB6151">
        <w:rPr>
          <w:rFonts w:ascii="Consolas" w:eastAsia="Times New Roman" w:hAnsi="Consolas" w:cs="Times New Roman"/>
          <w:color w:val="001080"/>
        </w:rPr>
        <w:t>'Retail sales Dataset'[Quantity]</w:t>
      </w:r>
      <w:r w:rsidR="00AB6151" w:rsidRPr="00AB6151">
        <w:rPr>
          <w:rFonts w:ascii="Consolas" w:eastAsia="Times New Roman" w:hAnsi="Consolas" w:cs="Times New Roman"/>
          <w:color w:val="000000"/>
        </w:rPr>
        <w:t>)</w:t>
      </w:r>
    </w:p>
    <w:p w14:paraId="0AD1F36F" w14:textId="77777777" w:rsidR="00EF44CE" w:rsidRDefault="00F5015E" w:rsidP="00190D8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</w:rPr>
      </w:pPr>
      <w:r>
        <w:rPr>
          <w:rFonts w:ascii="Consolas" w:eastAsia="Times New Roman" w:hAnsi="Consolas" w:cs="Times New Roman"/>
          <w:color w:val="000000"/>
        </w:rPr>
        <w:lastRenderedPageBreak/>
        <w:t xml:space="preserve"> </w:t>
      </w:r>
      <w:r w:rsidR="00AB6151" w:rsidRPr="00AB6151">
        <w:rPr>
          <w:rFonts w:ascii="Consolas" w:eastAsia="Times New Roman" w:hAnsi="Consolas" w:cs="Times New Roman"/>
          <w:color w:val="000000"/>
        </w:rPr>
        <w:t xml:space="preserve">Unique Customers = </w:t>
      </w:r>
      <w:proofErr w:type="gramStart"/>
      <w:r w:rsidR="00AB6151" w:rsidRPr="00AB6151">
        <w:rPr>
          <w:rFonts w:ascii="Consolas" w:eastAsia="Times New Roman" w:hAnsi="Consolas" w:cs="Times New Roman"/>
          <w:color w:val="3165BB"/>
        </w:rPr>
        <w:t>DISTINCTCOUNT</w:t>
      </w:r>
      <w:r w:rsidR="00AB6151" w:rsidRPr="00AB6151">
        <w:rPr>
          <w:rFonts w:ascii="Consolas" w:eastAsia="Times New Roman" w:hAnsi="Consolas" w:cs="Times New Roman"/>
          <w:color w:val="000000"/>
        </w:rPr>
        <w:t>(</w:t>
      </w:r>
      <w:proofErr w:type="gramEnd"/>
      <w:r w:rsidR="00AB6151" w:rsidRPr="00AB6151">
        <w:rPr>
          <w:rFonts w:ascii="Consolas" w:eastAsia="Times New Roman" w:hAnsi="Consolas" w:cs="Times New Roman"/>
          <w:color w:val="001080"/>
        </w:rPr>
        <w:t>'Retail sales Dataset'[Customer ID]</w:t>
      </w:r>
      <w:r w:rsidR="00AB6151" w:rsidRPr="00AB6151">
        <w:rPr>
          <w:rFonts w:ascii="Consolas" w:eastAsia="Times New Roman" w:hAnsi="Consolas" w:cs="Times New Roman"/>
          <w:color w:val="000000"/>
        </w:rPr>
        <w:t>)</w:t>
      </w:r>
    </w:p>
    <w:p w14:paraId="30FAB027" w14:textId="77777777" w:rsidR="00EF44CE" w:rsidRDefault="00EF44CE" w:rsidP="00190D8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</w:rPr>
      </w:pPr>
      <w:r>
        <w:rPr>
          <w:rFonts w:ascii="Consolas" w:eastAsia="Times New Roman" w:hAnsi="Consolas" w:cs="Times New Roman"/>
          <w:color w:val="000000"/>
        </w:rPr>
        <w:t xml:space="preserve"> </w:t>
      </w:r>
    </w:p>
    <w:p w14:paraId="03B16A85" w14:textId="2F88AB79" w:rsidR="00EF44CE" w:rsidRDefault="00EF44CE" w:rsidP="00EF44CE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F44CE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EF44CE">
        <w:rPr>
          <w:rFonts w:ascii="Consolas" w:eastAsia="Times New Roman" w:hAnsi="Consolas" w:cs="Times New Roman"/>
          <w:color w:val="000000"/>
          <w:sz w:val="20"/>
          <w:szCs w:val="20"/>
        </w:rPr>
        <w:t xml:space="preserve">Total Revenue  </w:t>
      </w:r>
      <w:r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= </w:t>
      </w:r>
      <w:proofErr w:type="gramStart"/>
      <w:r w:rsidRPr="00EF44CE">
        <w:rPr>
          <w:rFonts w:ascii="Consolas" w:eastAsia="Times New Roman" w:hAnsi="Consolas" w:cs="Times New Roman"/>
          <w:color w:val="3165BB"/>
          <w:sz w:val="20"/>
          <w:szCs w:val="20"/>
        </w:rPr>
        <w:t>SUM</w:t>
      </w:r>
      <w:r w:rsidRPr="00EF44CE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EF44CE">
        <w:rPr>
          <w:rFonts w:ascii="Consolas" w:eastAsia="Times New Roman" w:hAnsi="Consolas" w:cs="Times New Roman"/>
          <w:color w:val="001080"/>
          <w:sz w:val="20"/>
          <w:szCs w:val="20"/>
        </w:rPr>
        <w:t>'Retail sales Dataset'[Revenue]</w:t>
      </w:r>
      <w:r w:rsidRPr="00EF44CE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27087533" w14:textId="15BD3DDB" w:rsidR="00EF44CE" w:rsidRPr="007B3877" w:rsidRDefault="00EF44CE" w:rsidP="00EF44CE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001080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7B3877">
        <w:rPr>
          <w:rFonts w:ascii="Consolas" w:eastAsia="Times New Roman" w:hAnsi="Consolas" w:cs="Times New Roman"/>
          <w:color w:val="000000"/>
        </w:rPr>
        <w:t xml:space="preserve">Average Transaction Value = </w:t>
      </w:r>
      <w:proofErr w:type="gramStart"/>
      <w:r w:rsidRPr="007B3877">
        <w:rPr>
          <w:rFonts w:ascii="Consolas" w:eastAsia="Times New Roman" w:hAnsi="Consolas" w:cs="Times New Roman"/>
          <w:color w:val="3165BB"/>
        </w:rPr>
        <w:t>AVERAGE</w:t>
      </w:r>
      <w:r w:rsidRPr="007B3877">
        <w:rPr>
          <w:rFonts w:ascii="Consolas" w:eastAsia="Times New Roman" w:hAnsi="Consolas" w:cs="Times New Roman"/>
          <w:color w:val="000000"/>
        </w:rPr>
        <w:t>(</w:t>
      </w:r>
      <w:proofErr w:type="gramEnd"/>
      <w:r w:rsidRPr="007B3877">
        <w:rPr>
          <w:rFonts w:ascii="Consolas" w:eastAsia="Times New Roman" w:hAnsi="Consolas" w:cs="Times New Roman"/>
          <w:color w:val="001080"/>
        </w:rPr>
        <w:t>'Retail sales Dataset'[Total Amount]</w:t>
      </w:r>
    </w:p>
    <w:p w14:paraId="6CBFFEF9" w14:textId="77777777" w:rsidR="007B3877" w:rsidRDefault="007B3877" w:rsidP="007B3877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000000"/>
        </w:rPr>
      </w:pPr>
      <w:r>
        <w:rPr>
          <w:rFonts w:ascii="Consolas" w:eastAsia="Times New Roman" w:hAnsi="Consolas" w:cs="Times New Roman"/>
          <w:color w:val="001080"/>
          <w:sz w:val="20"/>
          <w:szCs w:val="20"/>
        </w:rPr>
        <w:t xml:space="preserve"> </w:t>
      </w:r>
      <w:r w:rsidRPr="007B3877">
        <w:rPr>
          <w:rFonts w:ascii="Consolas" w:eastAsia="Times New Roman" w:hAnsi="Consolas" w:cs="Times New Roman"/>
          <w:color w:val="000000"/>
        </w:rPr>
        <w:t xml:space="preserve">Total Transactions = </w:t>
      </w:r>
      <w:proofErr w:type="gramStart"/>
      <w:r w:rsidRPr="007B3877">
        <w:rPr>
          <w:rFonts w:ascii="Consolas" w:eastAsia="Times New Roman" w:hAnsi="Consolas" w:cs="Times New Roman"/>
          <w:color w:val="3165BB"/>
        </w:rPr>
        <w:t>COUNTROWS</w:t>
      </w:r>
      <w:r w:rsidRPr="007B3877">
        <w:rPr>
          <w:rFonts w:ascii="Consolas" w:eastAsia="Times New Roman" w:hAnsi="Consolas" w:cs="Times New Roman"/>
          <w:color w:val="000000"/>
        </w:rPr>
        <w:t>(</w:t>
      </w:r>
      <w:proofErr w:type="gramEnd"/>
      <w:r w:rsidRPr="007B3877">
        <w:rPr>
          <w:rFonts w:ascii="Consolas" w:eastAsia="Times New Roman" w:hAnsi="Consolas" w:cs="Times New Roman"/>
          <w:color w:val="001080"/>
        </w:rPr>
        <w:t>'Retail sales Dataset'</w:t>
      </w:r>
      <w:r w:rsidRPr="007B3877">
        <w:rPr>
          <w:rFonts w:ascii="Consolas" w:eastAsia="Times New Roman" w:hAnsi="Consolas" w:cs="Times New Roman"/>
          <w:color w:val="000000"/>
        </w:rPr>
        <w:t>)</w:t>
      </w:r>
    </w:p>
    <w:p w14:paraId="384C219B" w14:textId="1C09DE94" w:rsidR="00E46733" w:rsidRDefault="00E46733" w:rsidP="00E4673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</w:rPr>
      </w:pPr>
      <w:r>
        <w:rPr>
          <w:rFonts w:ascii="Consolas" w:eastAsia="Times New Roman" w:hAnsi="Consolas" w:cs="Times New Roman"/>
          <w:color w:val="000000"/>
        </w:rPr>
        <w:t xml:space="preserve"> </w:t>
      </w:r>
      <w:r w:rsidRPr="00E46733">
        <w:rPr>
          <w:rFonts w:ascii="Consolas" w:eastAsia="Times New Roman" w:hAnsi="Consolas" w:cs="Times New Roman"/>
          <w:color w:val="000000"/>
        </w:rPr>
        <w:t xml:space="preserve">High-Value Transactions = </w:t>
      </w:r>
      <w:proofErr w:type="gramStart"/>
      <w:r w:rsidRPr="00E46733">
        <w:rPr>
          <w:rFonts w:ascii="Consolas" w:eastAsia="Times New Roman" w:hAnsi="Consolas" w:cs="Times New Roman"/>
          <w:color w:val="3165BB"/>
        </w:rPr>
        <w:t>CALCULATE</w:t>
      </w:r>
      <w:r w:rsidRPr="00E46733">
        <w:rPr>
          <w:rFonts w:ascii="Consolas" w:eastAsia="Times New Roman" w:hAnsi="Consolas" w:cs="Times New Roman"/>
          <w:color w:val="000000"/>
        </w:rPr>
        <w:t>(</w:t>
      </w:r>
      <w:r w:rsidRPr="00E46733">
        <w:rPr>
          <w:rFonts w:ascii="Consolas" w:eastAsia="Times New Roman" w:hAnsi="Consolas" w:cs="Times New Roman"/>
          <w:color w:val="3165BB"/>
        </w:rPr>
        <w:t>COUNTROWS</w:t>
      </w:r>
      <w:r w:rsidRPr="00E46733">
        <w:rPr>
          <w:rFonts w:ascii="Consolas" w:eastAsia="Times New Roman" w:hAnsi="Consolas" w:cs="Times New Roman"/>
          <w:color w:val="000000"/>
        </w:rPr>
        <w:t>(</w:t>
      </w:r>
      <w:proofErr w:type="gramEnd"/>
      <w:r w:rsidRPr="00E46733">
        <w:rPr>
          <w:rFonts w:ascii="Consolas" w:eastAsia="Times New Roman" w:hAnsi="Consolas" w:cs="Times New Roman"/>
          <w:color w:val="001080"/>
        </w:rPr>
        <w:t>'Retail sales Dataset'</w:t>
      </w:r>
      <w:r w:rsidRPr="00E46733">
        <w:rPr>
          <w:rFonts w:ascii="Consolas" w:eastAsia="Times New Roman" w:hAnsi="Consolas" w:cs="Times New Roman"/>
          <w:color w:val="000000"/>
        </w:rPr>
        <w:t>),</w:t>
      </w:r>
    </w:p>
    <w:p w14:paraId="0EF8681D" w14:textId="77777777" w:rsidR="00E46733" w:rsidRPr="00E46733" w:rsidRDefault="00E46733" w:rsidP="00E4673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</w:rPr>
      </w:pPr>
    </w:p>
    <w:p w14:paraId="4C1BBCF6" w14:textId="1C899DD0" w:rsidR="00FF18E5" w:rsidRDefault="00E46733" w:rsidP="00FF18E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A31515"/>
        </w:rPr>
      </w:pPr>
      <w:r>
        <w:rPr>
          <w:rFonts w:ascii="Consolas" w:eastAsia="Times New Roman" w:hAnsi="Consolas" w:cs="Times New Roman"/>
          <w:color w:val="000000"/>
        </w:rPr>
        <w:t xml:space="preserve">                           </w:t>
      </w:r>
      <w:r w:rsidRPr="00E46733">
        <w:rPr>
          <w:rFonts w:ascii="Consolas" w:eastAsia="Times New Roman" w:hAnsi="Consolas" w:cs="Times New Roman"/>
          <w:color w:val="001080"/>
        </w:rPr>
        <w:t>'Retail sales Dataset'[High Value]</w:t>
      </w:r>
      <w:r w:rsidRPr="00E46733">
        <w:rPr>
          <w:rFonts w:ascii="Consolas" w:eastAsia="Times New Roman" w:hAnsi="Consolas" w:cs="Times New Roman"/>
          <w:color w:val="000000"/>
        </w:rPr>
        <w:t xml:space="preserve"> = </w:t>
      </w:r>
      <w:r w:rsidRPr="00E46733">
        <w:rPr>
          <w:rFonts w:ascii="Consolas" w:eastAsia="Times New Roman" w:hAnsi="Consolas" w:cs="Times New Roman"/>
          <w:color w:val="A31515"/>
        </w:rPr>
        <w:t>"Yes"</w:t>
      </w:r>
      <w:r>
        <w:rPr>
          <w:rFonts w:ascii="Consolas" w:eastAsia="Times New Roman" w:hAnsi="Consolas" w:cs="Times New Roman"/>
          <w:color w:val="A31515"/>
        </w:rPr>
        <w:t>)</w:t>
      </w:r>
    </w:p>
    <w:p w14:paraId="5137C39A" w14:textId="77777777" w:rsidR="00FF18E5" w:rsidRDefault="00FF18E5" w:rsidP="00FF18E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A31515"/>
        </w:rPr>
      </w:pPr>
    </w:p>
    <w:p w14:paraId="13C446A4" w14:textId="2F4CBBC9" w:rsidR="00FF18E5" w:rsidRDefault="00FF18E5" w:rsidP="00FF18E5">
      <w:pPr>
        <w:pStyle w:val="Heading2"/>
        <w:rPr>
          <w:rFonts w:ascii="Times New Roman" w:hAnsi="Times New Roman"/>
        </w:rPr>
      </w:pPr>
      <w:r>
        <w:rPr>
          <w:rFonts w:ascii="Consolas" w:eastAsia="Times New Roman" w:hAnsi="Consolas" w:cs="Times New Roman"/>
          <w:color w:val="A31515"/>
        </w:rPr>
        <w:t xml:space="preserve">  </w:t>
      </w:r>
      <w:proofErr w:type="gramStart"/>
      <w:r w:rsidRPr="00A72372">
        <w:rPr>
          <w:rStyle w:val="Strong"/>
          <w:b/>
          <w:bCs/>
          <w:sz w:val="40"/>
          <w:szCs w:val="40"/>
        </w:rPr>
        <w:t xml:space="preserve">Dashboard </w:t>
      </w:r>
      <w:r w:rsidR="000F7CD6">
        <w:rPr>
          <w:rStyle w:val="Strong"/>
          <w:b/>
          <w:bCs/>
          <w:sz w:val="40"/>
          <w:szCs w:val="40"/>
        </w:rPr>
        <w:t xml:space="preserve"> Visual</w:t>
      </w:r>
      <w:proofErr w:type="gramEnd"/>
      <w:r w:rsidR="000F7CD6">
        <w:rPr>
          <w:rStyle w:val="Strong"/>
          <w:b/>
          <w:bCs/>
          <w:sz w:val="40"/>
          <w:szCs w:val="40"/>
        </w:rPr>
        <w:t xml:space="preserve"> </w:t>
      </w:r>
      <w:r w:rsidRPr="00A72372">
        <w:rPr>
          <w:rStyle w:val="Strong"/>
          <w:b/>
          <w:bCs/>
          <w:sz w:val="40"/>
          <w:szCs w:val="40"/>
        </w:rPr>
        <w:t>– Layout Overview</w:t>
      </w:r>
    </w:p>
    <w:p w14:paraId="6BD6C53C" w14:textId="47B5EE32" w:rsidR="00FF18E5" w:rsidRDefault="00FF18E5" w:rsidP="00FF18E5">
      <w:pPr>
        <w:pStyle w:val="Heading3"/>
      </w:pPr>
      <w:r>
        <w:rPr>
          <w:rStyle w:val="Strong"/>
          <w:b/>
          <w:bCs/>
        </w:rPr>
        <w:t xml:space="preserve"> </w:t>
      </w:r>
      <w:r w:rsidRPr="00FF18E5">
        <w:rPr>
          <w:rStyle w:val="Strong"/>
          <w:b/>
          <w:bCs/>
          <w:sz w:val="28"/>
          <w:szCs w:val="28"/>
        </w:rPr>
        <w:t>KPI Summary (Top Row</w:t>
      </w:r>
      <w:r>
        <w:rPr>
          <w:rStyle w:val="Strong"/>
          <w:b/>
          <w:bCs/>
        </w:rPr>
        <w:t>)</w:t>
      </w:r>
    </w:p>
    <w:p w14:paraId="29598FD3" w14:textId="77777777" w:rsidR="00FF18E5" w:rsidRDefault="00FF18E5" w:rsidP="00A72372">
      <w:pPr>
        <w:pStyle w:val="NormalWeb"/>
        <w:ind w:left="720"/>
      </w:pPr>
      <w:r>
        <w:rPr>
          <w:rStyle w:val="Strong"/>
        </w:rPr>
        <w:t>Visual Type</w:t>
      </w:r>
      <w:r>
        <w:t>: Card Visuals</w:t>
      </w:r>
    </w:p>
    <w:p w14:paraId="6BEF6366" w14:textId="77777777" w:rsidR="00FF18E5" w:rsidRDefault="00FF18E5" w:rsidP="00A72372">
      <w:pPr>
        <w:pStyle w:val="NormalWeb"/>
        <w:ind w:left="720"/>
      </w:pPr>
      <w:r>
        <w:rPr>
          <w:rStyle w:val="Strong"/>
        </w:rPr>
        <w:t>Metrics Displayed</w:t>
      </w:r>
      <w:r>
        <w:t>:</w:t>
      </w:r>
    </w:p>
    <w:p w14:paraId="59C52069" w14:textId="77777777" w:rsidR="00FF18E5" w:rsidRDefault="00FF18E5" w:rsidP="00FF18E5">
      <w:pPr>
        <w:pStyle w:val="NormalWeb"/>
        <w:numPr>
          <w:ilvl w:val="1"/>
          <w:numId w:val="15"/>
        </w:numPr>
      </w:pPr>
      <w:r>
        <w:rPr>
          <w:rStyle w:val="Strong"/>
        </w:rPr>
        <w:t>Unique Customers</w:t>
      </w:r>
    </w:p>
    <w:p w14:paraId="7A794CC2" w14:textId="77777777" w:rsidR="00FF18E5" w:rsidRDefault="00FF18E5" w:rsidP="00FF18E5">
      <w:pPr>
        <w:pStyle w:val="NormalWeb"/>
        <w:numPr>
          <w:ilvl w:val="1"/>
          <w:numId w:val="15"/>
        </w:numPr>
      </w:pPr>
      <w:r>
        <w:rPr>
          <w:rStyle w:val="Strong"/>
        </w:rPr>
        <w:t>Quantity Sold</w:t>
      </w:r>
    </w:p>
    <w:p w14:paraId="1A82AEE8" w14:textId="77777777" w:rsidR="00FF18E5" w:rsidRDefault="00FF18E5" w:rsidP="00FF18E5">
      <w:pPr>
        <w:pStyle w:val="NormalWeb"/>
        <w:numPr>
          <w:ilvl w:val="1"/>
          <w:numId w:val="15"/>
        </w:numPr>
      </w:pPr>
      <w:r>
        <w:rPr>
          <w:rStyle w:val="Strong"/>
        </w:rPr>
        <w:t>Total Sales</w:t>
      </w:r>
    </w:p>
    <w:p w14:paraId="227CBAA6" w14:textId="77777777" w:rsidR="00FF18E5" w:rsidRDefault="00FF18E5" w:rsidP="00FF18E5">
      <w:pPr>
        <w:pStyle w:val="NormalWeb"/>
        <w:numPr>
          <w:ilvl w:val="1"/>
          <w:numId w:val="15"/>
        </w:numPr>
      </w:pPr>
      <w:r>
        <w:rPr>
          <w:rStyle w:val="Strong"/>
        </w:rPr>
        <w:t>High Value</w:t>
      </w:r>
      <w:r>
        <w:t xml:space="preserve"> (Max Order Value)</w:t>
      </w:r>
    </w:p>
    <w:p w14:paraId="261126E8" w14:textId="77777777" w:rsidR="00FF18E5" w:rsidRDefault="00FF18E5" w:rsidP="00FF18E5">
      <w:pPr>
        <w:pStyle w:val="NormalWeb"/>
        <w:numPr>
          <w:ilvl w:val="1"/>
          <w:numId w:val="15"/>
        </w:numPr>
      </w:pPr>
      <w:r>
        <w:rPr>
          <w:rStyle w:val="Strong"/>
        </w:rPr>
        <w:t>Top Category</w:t>
      </w:r>
      <w:r>
        <w:t xml:space="preserve"> (Best Performing Product Category)</w:t>
      </w:r>
    </w:p>
    <w:p w14:paraId="61084696" w14:textId="1D6A328A" w:rsidR="00A72372" w:rsidRPr="00A72372" w:rsidRDefault="00A72372" w:rsidP="00A72372">
      <w:pPr>
        <w:pStyle w:val="Heading3"/>
        <w:rPr>
          <w:rFonts w:ascii="Times New Roman" w:hAnsi="Times New Roman"/>
          <w:sz w:val="28"/>
          <w:szCs w:val="28"/>
        </w:rPr>
      </w:pPr>
      <w:r w:rsidRPr="00A72372">
        <w:rPr>
          <w:rFonts w:ascii="Consolas" w:eastAsia="Times New Roman" w:hAnsi="Consolas" w:cs="Times New Roman"/>
          <w:color w:val="A31515"/>
          <w:sz w:val="28"/>
          <w:szCs w:val="28"/>
        </w:rPr>
        <w:t xml:space="preserve"> </w:t>
      </w:r>
      <w:r w:rsidRPr="00A72372">
        <w:rPr>
          <w:rStyle w:val="Strong"/>
          <w:b/>
          <w:bCs/>
          <w:sz w:val="28"/>
          <w:szCs w:val="28"/>
        </w:rPr>
        <w:t xml:space="preserve"> Filters Panel (Left Sidebar)</w:t>
      </w:r>
    </w:p>
    <w:p w14:paraId="1588D418" w14:textId="640E964D" w:rsidR="00A72372" w:rsidRDefault="00A72372" w:rsidP="00A72372">
      <w:pPr>
        <w:pStyle w:val="NormalWeb"/>
        <w:ind w:left="720"/>
      </w:pPr>
      <w:r>
        <w:rPr>
          <w:rStyle w:val="Strong"/>
        </w:rPr>
        <w:t xml:space="preserve">  Visual Type</w:t>
      </w:r>
      <w:r>
        <w:t>: Slicers</w:t>
      </w:r>
    </w:p>
    <w:p w14:paraId="3D3D49E7" w14:textId="619327D1" w:rsidR="00A72372" w:rsidRDefault="00A72372" w:rsidP="00A72372">
      <w:pPr>
        <w:pStyle w:val="NormalWeb"/>
        <w:ind w:left="720"/>
      </w:pPr>
      <w:r>
        <w:rPr>
          <w:rStyle w:val="Strong"/>
        </w:rPr>
        <w:t xml:space="preserve">  Fields Used</w:t>
      </w:r>
      <w:r>
        <w:t>:</w:t>
      </w:r>
    </w:p>
    <w:p w14:paraId="4FBDFEFE" w14:textId="7A038DDA" w:rsidR="00A72372" w:rsidRDefault="00A72372" w:rsidP="00A72372">
      <w:pPr>
        <w:pStyle w:val="NormalWeb"/>
        <w:numPr>
          <w:ilvl w:val="1"/>
          <w:numId w:val="16"/>
        </w:numPr>
      </w:pPr>
      <w:r>
        <w:rPr>
          <w:rStyle w:val="Strong"/>
        </w:rPr>
        <w:t>Product Category</w:t>
      </w:r>
    </w:p>
    <w:p w14:paraId="4F60AF51" w14:textId="77777777" w:rsidR="00A72372" w:rsidRDefault="00A72372" w:rsidP="00A72372">
      <w:pPr>
        <w:pStyle w:val="NormalWeb"/>
        <w:numPr>
          <w:ilvl w:val="1"/>
          <w:numId w:val="16"/>
        </w:numPr>
      </w:pPr>
      <w:r>
        <w:rPr>
          <w:rStyle w:val="Strong"/>
        </w:rPr>
        <w:t>Year</w:t>
      </w:r>
      <w:r>
        <w:t xml:space="preserve"> (2023, 2024)</w:t>
      </w:r>
    </w:p>
    <w:p w14:paraId="533E93F4" w14:textId="199F5638" w:rsidR="00A72372" w:rsidRDefault="00A72372" w:rsidP="00A72372">
      <w:pPr>
        <w:pStyle w:val="NormalWeb"/>
        <w:numPr>
          <w:ilvl w:val="1"/>
          <w:numId w:val="16"/>
        </w:numPr>
        <w:rPr>
          <w:rStyle w:val="Strong"/>
          <w:b w:val="0"/>
          <w:bCs w:val="0"/>
        </w:rPr>
      </w:pPr>
      <w:r>
        <w:rPr>
          <w:rStyle w:val="Strong"/>
        </w:rPr>
        <w:t>Month &amp; Date</w:t>
      </w:r>
    </w:p>
    <w:p w14:paraId="00439BEC" w14:textId="13A169E5" w:rsidR="00A72372" w:rsidRPr="00A72372" w:rsidRDefault="00A72372" w:rsidP="00A72372">
      <w:pPr>
        <w:pStyle w:val="Heading3"/>
        <w:rPr>
          <w:rFonts w:ascii="Times New Roman" w:hAnsi="Times New Roman"/>
          <w:sz w:val="28"/>
          <w:szCs w:val="28"/>
        </w:rPr>
      </w:pPr>
      <w:r w:rsidRPr="00A72372">
        <w:rPr>
          <w:rStyle w:val="Strong"/>
          <w:b/>
          <w:bCs/>
          <w:sz w:val="28"/>
          <w:szCs w:val="28"/>
        </w:rPr>
        <w:t xml:space="preserve">     Category Analysis</w:t>
      </w:r>
    </w:p>
    <w:p w14:paraId="3CC14B88" w14:textId="77777777" w:rsidR="00A72372" w:rsidRDefault="00A72372" w:rsidP="00A72372">
      <w:pPr>
        <w:pStyle w:val="NormalWeb"/>
        <w:ind w:left="720"/>
      </w:pPr>
      <w:r>
        <w:rPr>
          <w:rStyle w:val="Strong"/>
        </w:rPr>
        <w:t>Visual Type</w:t>
      </w:r>
      <w:r>
        <w:t>: Line Chart</w:t>
      </w:r>
    </w:p>
    <w:p w14:paraId="5E7B6CFC" w14:textId="77777777" w:rsidR="00A72372" w:rsidRDefault="00A72372" w:rsidP="00A72372">
      <w:pPr>
        <w:pStyle w:val="NormalWeb"/>
        <w:ind w:left="720"/>
      </w:pPr>
      <w:r>
        <w:rPr>
          <w:rStyle w:val="Strong"/>
        </w:rPr>
        <w:t>Title</w:t>
      </w:r>
      <w:r>
        <w:t xml:space="preserve">: </w:t>
      </w:r>
      <w:r>
        <w:rPr>
          <w:rStyle w:val="Emphasis"/>
        </w:rPr>
        <w:t>Category Wise Sales</w:t>
      </w:r>
    </w:p>
    <w:p w14:paraId="4010D9D6" w14:textId="77777777" w:rsidR="00A72372" w:rsidRDefault="00A72372" w:rsidP="00A72372">
      <w:pPr>
        <w:pStyle w:val="NormalWeb"/>
        <w:ind w:left="720"/>
      </w:pPr>
      <w:r>
        <w:rPr>
          <w:rStyle w:val="Strong"/>
        </w:rPr>
        <w:t>Fields Used</w:t>
      </w:r>
      <w:r>
        <w:t>:</w:t>
      </w:r>
    </w:p>
    <w:p w14:paraId="6181BBDC" w14:textId="77777777" w:rsidR="00A72372" w:rsidRDefault="00A72372" w:rsidP="00A72372">
      <w:pPr>
        <w:pStyle w:val="NormalWeb"/>
        <w:numPr>
          <w:ilvl w:val="1"/>
          <w:numId w:val="17"/>
        </w:numPr>
      </w:pPr>
      <w:r>
        <w:t>X-axis: Product Category</w:t>
      </w:r>
    </w:p>
    <w:p w14:paraId="4910CDF3" w14:textId="77777777" w:rsidR="00A72372" w:rsidRDefault="00A72372" w:rsidP="00A72372">
      <w:pPr>
        <w:pStyle w:val="NormalWeb"/>
        <w:numPr>
          <w:ilvl w:val="1"/>
          <w:numId w:val="17"/>
        </w:numPr>
      </w:pPr>
      <w:r>
        <w:t>Y-axis: Total Sales</w:t>
      </w:r>
    </w:p>
    <w:p w14:paraId="78233A8F" w14:textId="310F80E7" w:rsidR="00A72372" w:rsidRPr="00A72372" w:rsidRDefault="00A72372" w:rsidP="00A72372">
      <w:pPr>
        <w:pStyle w:val="Heading3"/>
        <w:rPr>
          <w:rFonts w:ascii="Times New Roman" w:hAnsi="Times New Roman"/>
          <w:sz w:val="28"/>
          <w:szCs w:val="28"/>
        </w:rPr>
      </w:pPr>
      <w:r>
        <w:lastRenderedPageBreak/>
        <w:t xml:space="preserve">        </w:t>
      </w:r>
      <w:r w:rsidRPr="00A72372">
        <w:rPr>
          <w:rStyle w:val="Strong"/>
          <w:b/>
          <w:bCs/>
          <w:sz w:val="28"/>
          <w:szCs w:val="28"/>
        </w:rPr>
        <w:t>Sales Trend (Monthly)</w:t>
      </w:r>
    </w:p>
    <w:p w14:paraId="7A8A7642" w14:textId="77777777" w:rsidR="00A72372" w:rsidRDefault="00A72372" w:rsidP="00A72372">
      <w:pPr>
        <w:pStyle w:val="NormalWeb"/>
        <w:ind w:left="720"/>
      </w:pPr>
      <w:r>
        <w:rPr>
          <w:rStyle w:val="Strong"/>
        </w:rPr>
        <w:t>Visual Type</w:t>
      </w:r>
      <w:r>
        <w:t>: Line Chart</w:t>
      </w:r>
    </w:p>
    <w:p w14:paraId="2CE7BAFD" w14:textId="77777777" w:rsidR="00A72372" w:rsidRDefault="00A72372" w:rsidP="00A72372">
      <w:pPr>
        <w:pStyle w:val="NormalWeb"/>
        <w:ind w:left="720"/>
      </w:pPr>
      <w:r>
        <w:rPr>
          <w:rStyle w:val="Strong"/>
        </w:rPr>
        <w:t>Title</w:t>
      </w:r>
      <w:r>
        <w:t xml:space="preserve">: </w:t>
      </w:r>
      <w:r>
        <w:rPr>
          <w:rStyle w:val="Emphasis"/>
        </w:rPr>
        <w:t>Sales Performance by Time Hierarchy</w:t>
      </w:r>
    </w:p>
    <w:p w14:paraId="50FD3CDF" w14:textId="77777777" w:rsidR="00A72372" w:rsidRDefault="00A72372" w:rsidP="00A72372">
      <w:pPr>
        <w:pStyle w:val="NormalWeb"/>
        <w:ind w:left="720"/>
      </w:pPr>
      <w:r>
        <w:rPr>
          <w:rStyle w:val="Strong"/>
        </w:rPr>
        <w:t>Fields Used</w:t>
      </w:r>
      <w:r>
        <w:t>:</w:t>
      </w:r>
    </w:p>
    <w:p w14:paraId="1E15235C" w14:textId="77777777" w:rsidR="00A72372" w:rsidRDefault="00A72372" w:rsidP="00A72372">
      <w:pPr>
        <w:pStyle w:val="NormalWeb"/>
        <w:numPr>
          <w:ilvl w:val="1"/>
          <w:numId w:val="18"/>
        </w:numPr>
      </w:pPr>
      <w:r>
        <w:t>X-axis: Year/Month</w:t>
      </w:r>
    </w:p>
    <w:p w14:paraId="2BFA4CED" w14:textId="77777777" w:rsidR="00A72372" w:rsidRDefault="00A72372" w:rsidP="00A72372">
      <w:pPr>
        <w:pStyle w:val="NormalWeb"/>
        <w:numPr>
          <w:ilvl w:val="1"/>
          <w:numId w:val="18"/>
        </w:numPr>
      </w:pPr>
      <w:r>
        <w:t>Y-axis: Total Sales</w:t>
      </w:r>
    </w:p>
    <w:p w14:paraId="4EFDA864" w14:textId="4D1D8888" w:rsidR="00A72372" w:rsidRPr="00A72372" w:rsidRDefault="00A72372" w:rsidP="00A72372">
      <w:pPr>
        <w:pStyle w:val="Heading3"/>
        <w:rPr>
          <w:rFonts w:ascii="Times New Roman" w:hAnsi="Times New Roman"/>
          <w:sz w:val="28"/>
          <w:szCs w:val="28"/>
        </w:rPr>
      </w:pPr>
      <w:r>
        <w:rPr>
          <w:rStyle w:val="Strong"/>
          <w:b/>
          <w:bCs/>
        </w:rPr>
        <w:t xml:space="preserve">         </w:t>
      </w:r>
      <w:r w:rsidRPr="00A72372">
        <w:rPr>
          <w:rStyle w:val="Strong"/>
          <w:b/>
          <w:bCs/>
          <w:sz w:val="28"/>
          <w:szCs w:val="28"/>
        </w:rPr>
        <w:t>Sales Trend (Daily)</w:t>
      </w:r>
    </w:p>
    <w:p w14:paraId="7431E7D4" w14:textId="357A0575" w:rsidR="00A72372" w:rsidRDefault="00A72372" w:rsidP="00A72372">
      <w:pPr>
        <w:pStyle w:val="NormalWeb"/>
        <w:ind w:left="720"/>
      </w:pPr>
      <w:r>
        <w:rPr>
          <w:rStyle w:val="Strong"/>
        </w:rPr>
        <w:t>Visual Type</w:t>
      </w:r>
      <w:r>
        <w:t>: Line Chart</w:t>
      </w:r>
    </w:p>
    <w:p w14:paraId="3997B89C" w14:textId="77777777" w:rsidR="00A72372" w:rsidRDefault="00A72372" w:rsidP="00A72372">
      <w:pPr>
        <w:pStyle w:val="NormalWeb"/>
        <w:ind w:left="720"/>
      </w:pPr>
      <w:r>
        <w:rPr>
          <w:rStyle w:val="Strong"/>
        </w:rPr>
        <w:t>Title</w:t>
      </w:r>
      <w:r>
        <w:t xml:space="preserve">: </w:t>
      </w:r>
      <w:r>
        <w:rPr>
          <w:rStyle w:val="Emphasis"/>
        </w:rPr>
        <w:t>Sales Trend by Day</w:t>
      </w:r>
    </w:p>
    <w:p w14:paraId="0C92179C" w14:textId="77777777" w:rsidR="00A72372" w:rsidRDefault="00A72372" w:rsidP="00A72372">
      <w:pPr>
        <w:pStyle w:val="NormalWeb"/>
        <w:ind w:left="720"/>
      </w:pPr>
      <w:r>
        <w:rPr>
          <w:rStyle w:val="Strong"/>
        </w:rPr>
        <w:t>Fields Used</w:t>
      </w:r>
      <w:r>
        <w:t>:</w:t>
      </w:r>
    </w:p>
    <w:p w14:paraId="5BA07477" w14:textId="77777777" w:rsidR="00A72372" w:rsidRDefault="00A72372" w:rsidP="00A72372">
      <w:pPr>
        <w:pStyle w:val="NormalWeb"/>
        <w:numPr>
          <w:ilvl w:val="1"/>
          <w:numId w:val="19"/>
        </w:numPr>
      </w:pPr>
      <w:r>
        <w:t>X-axis: Day</w:t>
      </w:r>
    </w:p>
    <w:p w14:paraId="4470DCA4" w14:textId="2BD4EEB1" w:rsidR="00A72372" w:rsidRDefault="00A72372" w:rsidP="00A72372">
      <w:pPr>
        <w:pStyle w:val="NormalWeb"/>
        <w:numPr>
          <w:ilvl w:val="1"/>
          <w:numId w:val="19"/>
        </w:numPr>
      </w:pPr>
      <w:r>
        <w:t>Y-axis: Total Sale</w:t>
      </w:r>
    </w:p>
    <w:p w14:paraId="0638D65A" w14:textId="31BE64C6" w:rsidR="00A72372" w:rsidRPr="00A72372" w:rsidRDefault="00A72372" w:rsidP="00A72372">
      <w:pPr>
        <w:pStyle w:val="Heading3"/>
        <w:rPr>
          <w:rFonts w:ascii="Times New Roman" w:hAnsi="Times New Roman"/>
          <w:sz w:val="28"/>
          <w:szCs w:val="28"/>
        </w:rPr>
      </w:pPr>
      <w:r w:rsidRPr="00A72372">
        <w:rPr>
          <w:rStyle w:val="Strong"/>
          <w:b/>
          <w:bCs/>
          <w:sz w:val="28"/>
          <w:szCs w:val="28"/>
        </w:rPr>
        <w:t>Customer Segments</w:t>
      </w:r>
    </w:p>
    <w:p w14:paraId="4D83E16F" w14:textId="77777777" w:rsidR="00A72372" w:rsidRDefault="00A72372" w:rsidP="00A72372">
      <w:pPr>
        <w:pStyle w:val="NormalWeb"/>
        <w:ind w:left="360"/>
      </w:pPr>
      <w:r>
        <w:rPr>
          <w:rStyle w:val="Strong"/>
        </w:rPr>
        <w:t>A. Gender Breakdown</w:t>
      </w:r>
    </w:p>
    <w:p w14:paraId="576C35A4" w14:textId="77777777" w:rsidR="00A72372" w:rsidRDefault="00A72372" w:rsidP="00A72372">
      <w:pPr>
        <w:pStyle w:val="NormalWeb"/>
        <w:numPr>
          <w:ilvl w:val="1"/>
          <w:numId w:val="20"/>
        </w:numPr>
      </w:pPr>
      <w:r>
        <w:rPr>
          <w:rStyle w:val="Strong"/>
        </w:rPr>
        <w:t>Visual Type</w:t>
      </w:r>
      <w:r>
        <w:t>: Donut Chart</w:t>
      </w:r>
    </w:p>
    <w:p w14:paraId="6D52B801" w14:textId="77777777" w:rsidR="00A72372" w:rsidRDefault="00A72372" w:rsidP="00A72372">
      <w:pPr>
        <w:pStyle w:val="NormalWeb"/>
        <w:numPr>
          <w:ilvl w:val="1"/>
          <w:numId w:val="20"/>
        </w:numPr>
      </w:pPr>
      <w:r>
        <w:rPr>
          <w:rStyle w:val="Strong"/>
        </w:rPr>
        <w:t>Title</w:t>
      </w:r>
      <w:r>
        <w:t xml:space="preserve">: </w:t>
      </w:r>
      <w:r>
        <w:rPr>
          <w:rStyle w:val="Emphasis"/>
        </w:rPr>
        <w:t>Customer Gender Sales Breakdown</w:t>
      </w:r>
    </w:p>
    <w:p w14:paraId="1969FFFE" w14:textId="77777777" w:rsidR="00A72372" w:rsidRDefault="00A72372" w:rsidP="00A72372">
      <w:pPr>
        <w:pStyle w:val="NormalWeb"/>
        <w:numPr>
          <w:ilvl w:val="1"/>
          <w:numId w:val="20"/>
        </w:numPr>
      </w:pPr>
      <w:r>
        <w:rPr>
          <w:rStyle w:val="Strong"/>
        </w:rPr>
        <w:t>Fields</w:t>
      </w:r>
      <w:r>
        <w:t>: Gender vs Sales</w:t>
      </w:r>
    </w:p>
    <w:p w14:paraId="128E700B" w14:textId="40A63F26" w:rsidR="00A72372" w:rsidRDefault="00A72372" w:rsidP="00A72372">
      <w:pPr>
        <w:pStyle w:val="NormalWeb"/>
      </w:pPr>
      <w:r>
        <w:rPr>
          <w:rStyle w:val="Strong"/>
        </w:rPr>
        <w:t xml:space="preserve">       B. Age-wise Revenue</w:t>
      </w:r>
    </w:p>
    <w:p w14:paraId="7D6D1562" w14:textId="77777777" w:rsidR="00A72372" w:rsidRDefault="00A72372" w:rsidP="00A72372">
      <w:pPr>
        <w:pStyle w:val="NormalWeb"/>
        <w:numPr>
          <w:ilvl w:val="1"/>
          <w:numId w:val="20"/>
        </w:numPr>
      </w:pPr>
      <w:r>
        <w:rPr>
          <w:rStyle w:val="Strong"/>
        </w:rPr>
        <w:t>Visual Type</w:t>
      </w:r>
      <w:r>
        <w:t>: Pie Chart</w:t>
      </w:r>
    </w:p>
    <w:p w14:paraId="5CDA4411" w14:textId="77777777" w:rsidR="00A72372" w:rsidRDefault="00A72372" w:rsidP="00A72372">
      <w:pPr>
        <w:pStyle w:val="NormalWeb"/>
        <w:numPr>
          <w:ilvl w:val="1"/>
          <w:numId w:val="20"/>
        </w:numPr>
      </w:pPr>
      <w:r>
        <w:rPr>
          <w:rStyle w:val="Strong"/>
        </w:rPr>
        <w:t>Title</w:t>
      </w:r>
      <w:r>
        <w:t xml:space="preserve">: </w:t>
      </w:r>
      <w:r>
        <w:rPr>
          <w:rStyle w:val="Emphasis"/>
        </w:rPr>
        <w:t>Age-wise Revenue Contribution</w:t>
      </w:r>
    </w:p>
    <w:p w14:paraId="3C721692" w14:textId="77777777" w:rsidR="00A72372" w:rsidRDefault="00A72372" w:rsidP="00A72372">
      <w:pPr>
        <w:pStyle w:val="NormalWeb"/>
        <w:numPr>
          <w:ilvl w:val="1"/>
          <w:numId w:val="20"/>
        </w:numPr>
      </w:pPr>
      <w:r>
        <w:rPr>
          <w:rStyle w:val="Strong"/>
        </w:rPr>
        <w:t>Fields</w:t>
      </w:r>
      <w:r>
        <w:t>: Age Groups (18–30, 31–45, 46+) vs Sales</w:t>
      </w:r>
    </w:p>
    <w:p w14:paraId="30483363" w14:textId="3E924A1E" w:rsidR="00A72372" w:rsidRPr="00A72372" w:rsidRDefault="00A72372" w:rsidP="00A72372">
      <w:pPr>
        <w:pStyle w:val="Heading3"/>
        <w:rPr>
          <w:rFonts w:ascii="Times New Roman" w:hAnsi="Times New Roman"/>
          <w:sz w:val="28"/>
          <w:szCs w:val="28"/>
        </w:rPr>
      </w:pPr>
      <w:r w:rsidRPr="00A72372">
        <w:rPr>
          <w:rStyle w:val="Strong"/>
          <w:sz w:val="28"/>
          <w:szCs w:val="28"/>
        </w:rPr>
        <w:t xml:space="preserve">   </w:t>
      </w:r>
      <w:r w:rsidRPr="00A72372">
        <w:rPr>
          <w:rStyle w:val="Strong"/>
          <w:b/>
          <w:bCs/>
          <w:sz w:val="28"/>
          <w:szCs w:val="28"/>
        </w:rPr>
        <w:t>Sales Distribution</w:t>
      </w:r>
    </w:p>
    <w:p w14:paraId="5CE81CA7" w14:textId="77777777" w:rsidR="00A72372" w:rsidRDefault="00A72372" w:rsidP="00A72372">
      <w:pPr>
        <w:pStyle w:val="NormalWeb"/>
        <w:ind w:left="720"/>
      </w:pPr>
      <w:r>
        <w:rPr>
          <w:rStyle w:val="Strong"/>
        </w:rPr>
        <w:t>Visual Type</w:t>
      </w:r>
      <w:r>
        <w:t>: Funnel Chart</w:t>
      </w:r>
    </w:p>
    <w:p w14:paraId="4FA01BA4" w14:textId="77777777" w:rsidR="00A72372" w:rsidRDefault="00A72372" w:rsidP="00A72372">
      <w:pPr>
        <w:pStyle w:val="NormalWeb"/>
        <w:ind w:left="720"/>
      </w:pPr>
      <w:r>
        <w:rPr>
          <w:rStyle w:val="Strong"/>
        </w:rPr>
        <w:t>Title</w:t>
      </w:r>
      <w:r>
        <w:t xml:space="preserve">: </w:t>
      </w:r>
      <w:r>
        <w:rPr>
          <w:rStyle w:val="Emphasis"/>
        </w:rPr>
        <w:t>Monthly Sales Distribution</w:t>
      </w:r>
    </w:p>
    <w:p w14:paraId="4C514EC6" w14:textId="77777777" w:rsidR="00A72372" w:rsidRDefault="00A72372" w:rsidP="00A72372">
      <w:pPr>
        <w:pStyle w:val="NormalWeb"/>
        <w:ind w:left="720"/>
      </w:pPr>
      <w:r>
        <w:rPr>
          <w:rStyle w:val="Strong"/>
        </w:rPr>
        <w:t>Fields Used</w:t>
      </w:r>
      <w:r>
        <w:t>:</w:t>
      </w:r>
    </w:p>
    <w:p w14:paraId="6647E6DB" w14:textId="77777777" w:rsidR="00A72372" w:rsidRDefault="00A72372" w:rsidP="00A72372">
      <w:pPr>
        <w:pStyle w:val="NormalWeb"/>
        <w:numPr>
          <w:ilvl w:val="1"/>
          <w:numId w:val="21"/>
        </w:numPr>
      </w:pPr>
      <w:r>
        <w:t>Y-axis: Month</w:t>
      </w:r>
    </w:p>
    <w:p w14:paraId="6F705318" w14:textId="77777777" w:rsidR="00A72372" w:rsidRDefault="00A72372" w:rsidP="00A72372">
      <w:pPr>
        <w:pStyle w:val="NormalWeb"/>
        <w:numPr>
          <w:ilvl w:val="1"/>
          <w:numId w:val="21"/>
        </w:numPr>
      </w:pPr>
      <w:r>
        <w:t>X-axis: Total Sales (%)</w:t>
      </w:r>
    </w:p>
    <w:p w14:paraId="005A5C55" w14:textId="59DEACA0" w:rsidR="00A72372" w:rsidRPr="00A72372" w:rsidRDefault="000A1475" w:rsidP="00A72372">
      <w:pPr>
        <w:pStyle w:val="Heading3"/>
        <w:rPr>
          <w:rFonts w:ascii="Times New Roman" w:hAnsi="Times New Roman"/>
          <w:sz w:val="28"/>
          <w:szCs w:val="28"/>
        </w:rPr>
      </w:pPr>
      <w:r>
        <w:rPr>
          <w:rStyle w:val="Strong"/>
          <w:b/>
          <w:bCs/>
          <w:sz w:val="28"/>
          <w:szCs w:val="28"/>
        </w:rPr>
        <w:lastRenderedPageBreak/>
        <w:t>Q</w:t>
      </w:r>
      <w:r w:rsidR="00A72372" w:rsidRPr="00A72372">
        <w:rPr>
          <w:rStyle w:val="Strong"/>
          <w:b/>
          <w:bCs/>
          <w:sz w:val="28"/>
          <w:szCs w:val="28"/>
        </w:rPr>
        <w:t>uarter Filter (Top Right)</w:t>
      </w:r>
    </w:p>
    <w:p w14:paraId="2594E2F3" w14:textId="77777777" w:rsidR="00A72372" w:rsidRDefault="00A72372" w:rsidP="00A72372">
      <w:pPr>
        <w:pStyle w:val="NormalWeb"/>
        <w:ind w:left="720"/>
      </w:pPr>
      <w:r>
        <w:rPr>
          <w:rStyle w:val="Strong"/>
        </w:rPr>
        <w:t>Visual Type</w:t>
      </w:r>
      <w:r>
        <w:t>: Slicer (Button Style)</w:t>
      </w:r>
    </w:p>
    <w:p w14:paraId="419853D2" w14:textId="5829A6FD" w:rsidR="000A1475" w:rsidRDefault="00A72372" w:rsidP="000A1475">
      <w:pPr>
        <w:pStyle w:val="NormalWeb"/>
        <w:ind w:left="720"/>
      </w:pPr>
      <w:r>
        <w:rPr>
          <w:rStyle w:val="Strong"/>
        </w:rPr>
        <w:t>Values</w:t>
      </w:r>
      <w:r>
        <w:t xml:space="preserve">: </w:t>
      </w:r>
      <w:proofErr w:type="spellStart"/>
      <w:r>
        <w:t>Qtr</w:t>
      </w:r>
      <w:proofErr w:type="spellEnd"/>
      <w:r>
        <w:t xml:space="preserve"> 1, </w:t>
      </w:r>
      <w:proofErr w:type="spellStart"/>
      <w:r>
        <w:t>Qtr</w:t>
      </w:r>
      <w:proofErr w:type="spellEnd"/>
      <w:r>
        <w:t xml:space="preserve"> 2, </w:t>
      </w:r>
      <w:proofErr w:type="spellStart"/>
      <w:r>
        <w:t>Qtr</w:t>
      </w:r>
      <w:proofErr w:type="spellEnd"/>
      <w:r>
        <w:t xml:space="preserve"> 3, </w:t>
      </w:r>
      <w:proofErr w:type="spellStart"/>
      <w:r>
        <w:t>Qtr</w:t>
      </w:r>
      <w:proofErr w:type="spellEnd"/>
      <w:r>
        <w:t xml:space="preserve"> 4</w:t>
      </w:r>
    </w:p>
    <w:p w14:paraId="307288C6" w14:textId="72BD0304" w:rsidR="00970A12" w:rsidRPr="000A1475" w:rsidRDefault="00A72372" w:rsidP="000A1475">
      <w:pPr>
        <w:pStyle w:val="Heading3"/>
        <w:rPr>
          <w:sz w:val="32"/>
          <w:szCs w:val="32"/>
        </w:rPr>
      </w:pPr>
      <w:r w:rsidRPr="00A72372">
        <w:rPr>
          <w:rStyle w:val="Strong"/>
          <w:b/>
          <w:bCs/>
          <w:sz w:val="32"/>
          <w:szCs w:val="32"/>
        </w:rPr>
        <w:t xml:space="preserve">Key Insights </w:t>
      </w:r>
      <w:r>
        <w:rPr>
          <w:rStyle w:val="Strong"/>
          <w:b/>
          <w:bCs/>
          <w:sz w:val="32"/>
          <w:szCs w:val="32"/>
        </w:rPr>
        <w:t>from this dash</w:t>
      </w:r>
      <w:r w:rsidR="00970A12">
        <w:rPr>
          <w:rStyle w:val="Strong"/>
          <w:b/>
          <w:bCs/>
          <w:sz w:val="32"/>
          <w:szCs w:val="32"/>
        </w:rPr>
        <w:t>board</w:t>
      </w:r>
    </w:p>
    <w:p w14:paraId="4A21FC25" w14:textId="77777777" w:rsidR="00A72372" w:rsidRDefault="00A72372" w:rsidP="00A72372">
      <w:pPr>
        <w:pStyle w:val="NormalWeb"/>
      </w:pPr>
      <w:r>
        <w:rPr>
          <w:rStyle w:val="Strong"/>
        </w:rPr>
        <w:t>Key Insights:</w:t>
      </w:r>
    </w:p>
    <w:p w14:paraId="14D2E7D8" w14:textId="77777777" w:rsidR="00A72372" w:rsidRPr="00A72372" w:rsidRDefault="00A72372" w:rsidP="00A72372">
      <w:pPr>
        <w:pStyle w:val="NormalWeb"/>
        <w:numPr>
          <w:ilvl w:val="0"/>
          <w:numId w:val="23"/>
        </w:numPr>
      </w:pPr>
      <w:r w:rsidRPr="00A72372">
        <w:rPr>
          <w:rStyle w:val="Strong"/>
        </w:rPr>
        <w:t>Electronics</w:t>
      </w:r>
      <w:r w:rsidRPr="00A72372">
        <w:t xml:space="preserve"> is the top-performing category in terms of sales.</w:t>
      </w:r>
    </w:p>
    <w:p w14:paraId="7A14F91F" w14:textId="77777777" w:rsidR="00A72372" w:rsidRPr="00A72372" w:rsidRDefault="00A72372" w:rsidP="00A72372">
      <w:pPr>
        <w:pStyle w:val="NormalWeb"/>
        <w:numPr>
          <w:ilvl w:val="0"/>
          <w:numId w:val="23"/>
        </w:numPr>
      </w:pPr>
      <w:r w:rsidRPr="00A72372">
        <w:t xml:space="preserve">Highest sales occurred in </w:t>
      </w:r>
      <w:r w:rsidRPr="00A72372">
        <w:rPr>
          <w:rStyle w:val="Strong"/>
        </w:rPr>
        <w:t>May</w:t>
      </w:r>
      <w:r w:rsidRPr="00A72372">
        <w:t xml:space="preserve"> and </w:t>
      </w:r>
      <w:r w:rsidRPr="00A72372">
        <w:rPr>
          <w:rStyle w:val="Strong"/>
        </w:rPr>
        <w:t>December</w:t>
      </w:r>
      <w:r w:rsidRPr="00A72372">
        <w:t>, as shown in the funnel.</w:t>
      </w:r>
    </w:p>
    <w:p w14:paraId="11A6082F" w14:textId="77777777" w:rsidR="00A72372" w:rsidRPr="00A72372" w:rsidRDefault="00A72372" w:rsidP="00A72372">
      <w:pPr>
        <w:pStyle w:val="NormalWeb"/>
        <w:numPr>
          <w:ilvl w:val="0"/>
          <w:numId w:val="23"/>
        </w:numPr>
      </w:pPr>
      <w:r w:rsidRPr="00A72372">
        <w:rPr>
          <w:rStyle w:val="Strong"/>
        </w:rPr>
        <w:t>High-value customers</w:t>
      </w:r>
      <w:r w:rsidRPr="00A72372">
        <w:t xml:space="preserve"> significantly contribute to revenue.</w:t>
      </w:r>
    </w:p>
    <w:p w14:paraId="2994B889" w14:textId="77777777" w:rsidR="00A72372" w:rsidRPr="00A72372" w:rsidRDefault="00A72372" w:rsidP="00A72372">
      <w:pPr>
        <w:pStyle w:val="NormalWeb"/>
        <w:numPr>
          <w:ilvl w:val="0"/>
          <w:numId w:val="23"/>
        </w:numPr>
      </w:pPr>
      <w:r w:rsidRPr="00A72372">
        <w:t xml:space="preserve">Majority of revenue comes from the </w:t>
      </w:r>
      <w:r w:rsidRPr="00A72372">
        <w:rPr>
          <w:rStyle w:val="Strong"/>
        </w:rPr>
        <w:t>31–45</w:t>
      </w:r>
      <w:r w:rsidRPr="00A72372">
        <w:t xml:space="preserve"> age group.</w:t>
      </w:r>
    </w:p>
    <w:p w14:paraId="497821DB" w14:textId="77777777" w:rsidR="00A72372" w:rsidRPr="00A72372" w:rsidRDefault="00A72372" w:rsidP="00A72372">
      <w:pPr>
        <w:pStyle w:val="NormalWeb"/>
        <w:numPr>
          <w:ilvl w:val="0"/>
          <w:numId w:val="23"/>
        </w:numPr>
      </w:pPr>
      <w:r w:rsidRPr="00A72372">
        <w:rPr>
          <w:rStyle w:val="Strong"/>
        </w:rPr>
        <w:t>Sales spikes</w:t>
      </w:r>
      <w:r w:rsidRPr="00A72372">
        <w:t xml:space="preserve"> are visible on certain days, suggesting promotional effectiveness or seasonal demand.</w:t>
      </w:r>
    </w:p>
    <w:p w14:paraId="20B7B058" w14:textId="77777777" w:rsidR="00A72372" w:rsidRDefault="00A72372" w:rsidP="00A72372">
      <w:pPr>
        <w:pStyle w:val="NormalWeb"/>
        <w:numPr>
          <w:ilvl w:val="0"/>
          <w:numId w:val="23"/>
        </w:numPr>
      </w:pPr>
      <w:r w:rsidRPr="00A72372">
        <w:rPr>
          <w:rStyle w:val="Strong"/>
        </w:rPr>
        <w:t>Female customers</w:t>
      </w:r>
      <w:r w:rsidRPr="00A72372">
        <w:t xml:space="preserve"> slightly outnumber male customers in total sales volume.</w:t>
      </w:r>
    </w:p>
    <w:p w14:paraId="0566DA26" w14:textId="77777777" w:rsidR="00970A12" w:rsidRDefault="00970A12" w:rsidP="00970A12">
      <w:pPr>
        <w:pStyle w:val="NormalWeb"/>
        <w:ind w:left="720"/>
      </w:pPr>
    </w:p>
    <w:p w14:paraId="5681F4D6" w14:textId="539C5B53" w:rsidR="00970A12" w:rsidRDefault="00970A12" w:rsidP="00970A12">
      <w:pPr>
        <w:pStyle w:val="NormalWeb"/>
        <w:ind w:left="720"/>
      </w:pPr>
      <w:r>
        <w:t>This dashboard supports actionable insights for retail decision-makers, helping optimize marketing, inventory, and customer engagement strategies.</w:t>
      </w:r>
    </w:p>
    <w:p w14:paraId="47080435" w14:textId="77777777" w:rsidR="00A72372" w:rsidRPr="00A72372" w:rsidRDefault="00A72372" w:rsidP="00A72372">
      <w:pPr>
        <w:pStyle w:val="NormalWeb"/>
        <w:ind w:left="720"/>
      </w:pPr>
    </w:p>
    <w:p w14:paraId="2BB780B2" w14:textId="77777777" w:rsidR="00A72372" w:rsidRDefault="00A72372" w:rsidP="00A72372">
      <w:pPr>
        <w:pStyle w:val="NormalWeb"/>
        <w:ind w:left="720"/>
      </w:pPr>
    </w:p>
    <w:p w14:paraId="557E3416" w14:textId="77777777" w:rsidR="00A72372" w:rsidRDefault="00A72372" w:rsidP="00A72372">
      <w:pPr>
        <w:spacing w:beforeAutospacing="1" w:after="0" w:afterAutospacing="1" w:line="240" w:lineRule="auto"/>
        <w:ind w:left="720"/>
      </w:pPr>
    </w:p>
    <w:p w14:paraId="7DFB51F9" w14:textId="77777777" w:rsidR="00A72372" w:rsidRDefault="00A72372" w:rsidP="00A72372">
      <w:pPr>
        <w:pStyle w:val="NormalWeb"/>
      </w:pPr>
    </w:p>
    <w:p w14:paraId="3C65E508" w14:textId="77777777" w:rsidR="00A72372" w:rsidRDefault="00A72372" w:rsidP="00A72372">
      <w:pPr>
        <w:spacing w:beforeAutospacing="1" w:after="0" w:afterAutospacing="1" w:line="240" w:lineRule="auto"/>
        <w:ind w:left="720"/>
      </w:pPr>
    </w:p>
    <w:p w14:paraId="7E7C0396" w14:textId="2C1041F1" w:rsidR="00A72372" w:rsidRDefault="00A72372" w:rsidP="00A72372">
      <w:pPr>
        <w:pStyle w:val="NormalWeb"/>
      </w:pPr>
    </w:p>
    <w:p w14:paraId="3A5E8D99" w14:textId="6D231A64" w:rsidR="00FF18E5" w:rsidRPr="00FF18E5" w:rsidRDefault="00FF18E5" w:rsidP="00FF18E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A31515"/>
        </w:rPr>
      </w:pPr>
    </w:p>
    <w:sectPr w:rsidR="00FF18E5" w:rsidRPr="00FF18E5" w:rsidSect="002674C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18D19D" w14:textId="77777777" w:rsidR="003A206E" w:rsidRDefault="003A206E" w:rsidP="00C9776B">
      <w:pPr>
        <w:spacing w:after="0" w:line="240" w:lineRule="auto"/>
      </w:pPr>
      <w:r>
        <w:separator/>
      </w:r>
    </w:p>
  </w:endnote>
  <w:endnote w:type="continuationSeparator" w:id="0">
    <w:p w14:paraId="066BA7B1" w14:textId="77777777" w:rsidR="003A206E" w:rsidRDefault="003A206E" w:rsidP="00C977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77365A" w14:textId="77777777" w:rsidR="003A206E" w:rsidRDefault="003A206E" w:rsidP="00C9776B">
      <w:pPr>
        <w:spacing w:after="0" w:line="240" w:lineRule="auto"/>
      </w:pPr>
      <w:r>
        <w:separator/>
      </w:r>
    </w:p>
  </w:footnote>
  <w:footnote w:type="continuationSeparator" w:id="0">
    <w:p w14:paraId="461BA45A" w14:textId="77777777" w:rsidR="003A206E" w:rsidRDefault="003A206E" w:rsidP="00C977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4517B7"/>
    <w:multiLevelType w:val="multilevel"/>
    <w:tmpl w:val="09AC6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DE70E30"/>
    <w:multiLevelType w:val="multilevel"/>
    <w:tmpl w:val="FA2E7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A821531"/>
    <w:multiLevelType w:val="multilevel"/>
    <w:tmpl w:val="4670B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C604B5C"/>
    <w:multiLevelType w:val="multilevel"/>
    <w:tmpl w:val="8CC4A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DB01E48"/>
    <w:multiLevelType w:val="multilevel"/>
    <w:tmpl w:val="AAA29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81737ED"/>
    <w:multiLevelType w:val="multilevel"/>
    <w:tmpl w:val="98B4B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B6E6746"/>
    <w:multiLevelType w:val="multilevel"/>
    <w:tmpl w:val="5DB8E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F0725A5"/>
    <w:multiLevelType w:val="multilevel"/>
    <w:tmpl w:val="EDEAC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1B05171"/>
    <w:multiLevelType w:val="multilevel"/>
    <w:tmpl w:val="57222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59479D3"/>
    <w:multiLevelType w:val="multilevel"/>
    <w:tmpl w:val="E6D29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F2C17CF"/>
    <w:multiLevelType w:val="multilevel"/>
    <w:tmpl w:val="472A6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3703A9E"/>
    <w:multiLevelType w:val="multilevel"/>
    <w:tmpl w:val="FC9EF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AB34721"/>
    <w:multiLevelType w:val="multilevel"/>
    <w:tmpl w:val="1B26E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EA35567"/>
    <w:multiLevelType w:val="multilevel"/>
    <w:tmpl w:val="55E0E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0E172AC"/>
    <w:multiLevelType w:val="multilevel"/>
    <w:tmpl w:val="1AC43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44A4A02"/>
    <w:multiLevelType w:val="multilevel"/>
    <w:tmpl w:val="DD7C6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2FD1254"/>
    <w:multiLevelType w:val="multilevel"/>
    <w:tmpl w:val="B3B22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0724763">
    <w:abstractNumId w:val="8"/>
  </w:num>
  <w:num w:numId="2" w16cid:durableId="40135588">
    <w:abstractNumId w:val="6"/>
  </w:num>
  <w:num w:numId="3" w16cid:durableId="153573734">
    <w:abstractNumId w:val="5"/>
  </w:num>
  <w:num w:numId="4" w16cid:durableId="1157913439">
    <w:abstractNumId w:val="4"/>
  </w:num>
  <w:num w:numId="5" w16cid:durableId="1988166932">
    <w:abstractNumId w:val="7"/>
  </w:num>
  <w:num w:numId="6" w16cid:durableId="1401949433">
    <w:abstractNumId w:val="3"/>
  </w:num>
  <w:num w:numId="7" w16cid:durableId="42683142">
    <w:abstractNumId w:val="2"/>
  </w:num>
  <w:num w:numId="8" w16cid:durableId="509492262">
    <w:abstractNumId w:val="1"/>
  </w:num>
  <w:num w:numId="9" w16cid:durableId="533539060">
    <w:abstractNumId w:val="0"/>
  </w:num>
  <w:num w:numId="10" w16cid:durableId="1823696150">
    <w:abstractNumId w:val="13"/>
  </w:num>
  <w:num w:numId="11" w16cid:durableId="156846143">
    <w:abstractNumId w:val="23"/>
  </w:num>
  <w:num w:numId="12" w16cid:durableId="29036108">
    <w:abstractNumId w:val="25"/>
  </w:num>
  <w:num w:numId="13" w16cid:durableId="833184699">
    <w:abstractNumId w:val="15"/>
  </w:num>
  <w:num w:numId="14" w16cid:durableId="473570171">
    <w:abstractNumId w:val="20"/>
  </w:num>
  <w:num w:numId="15" w16cid:durableId="74864148">
    <w:abstractNumId w:val="11"/>
  </w:num>
  <w:num w:numId="16" w16cid:durableId="1482381391">
    <w:abstractNumId w:val="10"/>
  </w:num>
  <w:num w:numId="17" w16cid:durableId="1882472525">
    <w:abstractNumId w:val="21"/>
  </w:num>
  <w:num w:numId="18" w16cid:durableId="2051757016">
    <w:abstractNumId w:val="16"/>
  </w:num>
  <w:num w:numId="19" w16cid:durableId="1018039570">
    <w:abstractNumId w:val="14"/>
  </w:num>
  <w:num w:numId="20" w16cid:durableId="945237013">
    <w:abstractNumId w:val="12"/>
  </w:num>
  <w:num w:numId="21" w16cid:durableId="1679427832">
    <w:abstractNumId w:val="24"/>
  </w:num>
  <w:num w:numId="22" w16cid:durableId="2072852137">
    <w:abstractNumId w:val="22"/>
  </w:num>
  <w:num w:numId="23" w16cid:durableId="298532176">
    <w:abstractNumId w:val="9"/>
  </w:num>
  <w:num w:numId="24" w16cid:durableId="1923100119">
    <w:abstractNumId w:val="17"/>
  </w:num>
  <w:num w:numId="25" w16cid:durableId="54818550">
    <w:abstractNumId w:val="19"/>
  </w:num>
  <w:num w:numId="26" w16cid:durableId="193450928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452C5"/>
    <w:rsid w:val="0006063C"/>
    <w:rsid w:val="000A1475"/>
    <w:rsid w:val="000B25C3"/>
    <w:rsid w:val="000D2FC5"/>
    <w:rsid w:val="000D62A3"/>
    <w:rsid w:val="000F7CD6"/>
    <w:rsid w:val="0015029D"/>
    <w:rsid w:val="0015074B"/>
    <w:rsid w:val="00190D82"/>
    <w:rsid w:val="001C1B1A"/>
    <w:rsid w:val="002156CB"/>
    <w:rsid w:val="00233BB2"/>
    <w:rsid w:val="00255C5B"/>
    <w:rsid w:val="002674CF"/>
    <w:rsid w:val="0029639D"/>
    <w:rsid w:val="00326F90"/>
    <w:rsid w:val="0035259E"/>
    <w:rsid w:val="0038472E"/>
    <w:rsid w:val="003941CC"/>
    <w:rsid w:val="003A206E"/>
    <w:rsid w:val="004C3066"/>
    <w:rsid w:val="006909F2"/>
    <w:rsid w:val="006F236A"/>
    <w:rsid w:val="00702ACE"/>
    <w:rsid w:val="007654C8"/>
    <w:rsid w:val="007B3877"/>
    <w:rsid w:val="00851C22"/>
    <w:rsid w:val="009708CE"/>
    <w:rsid w:val="00970A12"/>
    <w:rsid w:val="009E1A3D"/>
    <w:rsid w:val="00A56786"/>
    <w:rsid w:val="00A72372"/>
    <w:rsid w:val="00AA1D8D"/>
    <w:rsid w:val="00AB6151"/>
    <w:rsid w:val="00AC58BD"/>
    <w:rsid w:val="00B07A10"/>
    <w:rsid w:val="00B40500"/>
    <w:rsid w:val="00B47730"/>
    <w:rsid w:val="00B76BE8"/>
    <w:rsid w:val="00BF2135"/>
    <w:rsid w:val="00C9776B"/>
    <w:rsid w:val="00CB0664"/>
    <w:rsid w:val="00DA15A2"/>
    <w:rsid w:val="00DA7E1B"/>
    <w:rsid w:val="00DC1B91"/>
    <w:rsid w:val="00E2617D"/>
    <w:rsid w:val="00E413D1"/>
    <w:rsid w:val="00E46733"/>
    <w:rsid w:val="00EA05E3"/>
    <w:rsid w:val="00EF2AAF"/>
    <w:rsid w:val="00EF44CE"/>
    <w:rsid w:val="00F5015E"/>
    <w:rsid w:val="00F50B4F"/>
    <w:rsid w:val="00FC693F"/>
    <w:rsid w:val="00FF18E5"/>
    <w:rsid w:val="00FF6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1D643A7"/>
  <w14:defaultImageDpi w14:val="300"/>
  <w15:docId w15:val="{7595BC2C-DC24-47E8-A150-178860B7B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unhideWhenUsed/>
    <w:rsid w:val="00702A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A05E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5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8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2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99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83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2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77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6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0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9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7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89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5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64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9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8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0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04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3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0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47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6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73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43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9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50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14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99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0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53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3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6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31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46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8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71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6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79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3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75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2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82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887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01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9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7305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87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37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4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15</Pages>
  <Words>1679</Words>
  <Characters>9574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11231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swathilanke15@outlook.com</cp:lastModifiedBy>
  <cp:revision>3</cp:revision>
  <dcterms:created xsi:type="dcterms:W3CDTF">2025-07-13T16:11:00Z</dcterms:created>
  <dcterms:modified xsi:type="dcterms:W3CDTF">2025-07-13T16:24:00Z</dcterms:modified>
  <cp:category/>
</cp:coreProperties>
</file>